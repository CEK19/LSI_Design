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0491162" w:displacedByCustomXml="next"/>
    <w:bookmarkStart w:id="1" w:name="_Toc470491232" w:displacedByCustomXml="next"/>
    <w:bookmarkStart w:id="2" w:name="_Toc470491028" w:displacedByCustomXml="next"/>
    <w:bookmarkStart w:id="3" w:name="_Toc470491036" w:displacedByCustomXml="next"/>
    <w:bookmarkStart w:id="4" w:name="_Toc470491032" w:displacedByCustomXml="next"/>
    <w:bookmarkStart w:id="5" w:name="_Toc470490890" w:displacedByCustomXml="next"/>
    <w:bookmarkStart w:id="6" w:name="_Toc470490961" w:displacedByCustomXml="next"/>
    <w:bookmarkStart w:id="7" w:name="_Toc470490913" w:displacedByCustomXml="next"/>
    <w:bookmarkStart w:id="8" w:name="_Toc470490894" w:displacedByCustomXml="next"/>
    <w:bookmarkStart w:id="9" w:name="_Toc470490683" w:displacedByCustomXml="next"/>
    <w:bookmarkStart w:id="10" w:name="_Toc470420538" w:displacedByCustomXml="next"/>
    <w:bookmarkStart w:id="11" w:name="_Toc470420385" w:displacedByCustomXml="next"/>
    <w:bookmarkStart w:id="12" w:name="_Toc470415849" w:displacedByCustomXml="next"/>
    <w:bookmarkStart w:id="13" w:name="_Toc470419507" w:displacedByCustomXml="next"/>
    <w:bookmarkStart w:id="14" w:name="_Toc470415867" w:displacedByCustomXml="next"/>
    <w:bookmarkStart w:id="15" w:name="_Toc470418184" w:displacedByCustomXml="next"/>
    <w:bookmarkStart w:id="16" w:name="_Toc470411474" w:displacedByCustomXml="next"/>
    <w:bookmarkStart w:id="17" w:name="_Toc470409895" w:displacedByCustomXml="next"/>
    <w:bookmarkStart w:id="18" w:name="_Toc470415771" w:displacedByCustomXml="next"/>
    <w:sdt>
      <w:sdtPr>
        <w:rPr>
          <w:rFonts w:ascii="Times New Roman" w:eastAsiaTheme="majorEastAsia" w:hAnsi="Times New Roman" w:cs="Times New Roman"/>
          <w:caps/>
          <w:sz w:val="26"/>
          <w:szCs w:val="26"/>
        </w:rPr>
        <w:id w:val="382909521"/>
        <w:docPartObj>
          <w:docPartGallery w:val="AutoText"/>
        </w:docPartObj>
      </w:sdtPr>
      <w:sdtEndPr>
        <w:rPr>
          <w:rFonts w:eastAsia="MS Mincho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90"/>
          </w:tblGrid>
          <w:tr w:rsidR="00C81735" w14:paraId="6C2E62EA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26DFA0F3" w14:textId="77777777" w:rsidR="00C81735" w:rsidRDefault="00C81735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6"/>
                    <w:szCs w:val="26"/>
                  </w:rPr>
                </w:pPr>
              </w:p>
            </w:tc>
          </w:tr>
          <w:tr w:rsidR="00C81735" w14:paraId="6A26B053" w14:textId="77777777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26"/>
                  <w:szCs w:val="2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A95A6A4" w14:textId="77777777" w:rsidR="00C81735" w:rsidRDefault="00B416E6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26"/>
                        <w:szCs w:val="2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RTL_EXERCISE_1 BOUND FLASHER</w:t>
                    </w:r>
                  </w:p>
                </w:tc>
              </w:sdtContent>
            </w:sdt>
          </w:tr>
          <w:tr w:rsidR="00C81735" w14:paraId="71BB7B11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69475CAE" w14:textId="77777777" w:rsidR="00C81735" w:rsidRDefault="00C81735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sz w:val="26"/>
                    <w:szCs w:val="26"/>
                  </w:rPr>
                </w:pPr>
              </w:p>
            </w:tc>
          </w:tr>
          <w:tr w:rsidR="00C81735" w14:paraId="5F5265C3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06D1EAE" w14:textId="77777777" w:rsidR="00C81735" w:rsidRDefault="00C81735">
                <w:pPr>
                  <w:spacing w:line="360" w:lineRule="auto"/>
                  <w:rPr>
                    <w:sz w:val="26"/>
                    <w:szCs w:val="26"/>
                  </w:rPr>
                </w:pPr>
              </w:p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1040"/>
                  <w:gridCol w:w="1401"/>
                </w:tblGrid>
                <w:tr w:rsidR="00C81735" w14:paraId="7C7A2ED5" w14:textId="77777777">
                  <w:tc>
                    <w:tcPr>
                      <w:tcW w:w="0" w:type="auto"/>
                    </w:tcPr>
                    <w:p w14:paraId="353EDB71" w14:textId="77777777" w:rsidR="00C81735" w:rsidRDefault="00B416E6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Author</w:t>
                      </w:r>
                    </w:p>
                  </w:tc>
                  <w:tc>
                    <w:tcPr>
                      <w:tcW w:w="0" w:type="auto"/>
                    </w:tcPr>
                    <w:p w14:paraId="47755CE9" w14:textId="77777777" w:rsidR="00C81735" w:rsidRDefault="00C81735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</w:tc>
                </w:tr>
                <w:tr w:rsidR="00C81735" w14:paraId="381629A3" w14:textId="77777777">
                  <w:tc>
                    <w:tcPr>
                      <w:tcW w:w="0" w:type="auto"/>
                    </w:tcPr>
                    <w:p w14:paraId="76639990" w14:textId="77777777" w:rsidR="00C81735" w:rsidRDefault="00B416E6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Date</w:t>
                      </w:r>
                    </w:p>
                  </w:tc>
                  <w:tc>
                    <w:tcPr>
                      <w:tcW w:w="0" w:type="auto"/>
                    </w:tcPr>
                    <w:p w14:paraId="660710A3" w14:textId="77777777" w:rsidR="00C81735" w:rsidRDefault="00B416E6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2022/03/04</w:t>
                      </w:r>
                    </w:p>
                  </w:tc>
                </w:tr>
                <w:tr w:rsidR="00C81735" w14:paraId="0B16512A" w14:textId="77777777">
                  <w:tc>
                    <w:tcPr>
                      <w:tcW w:w="0" w:type="auto"/>
                    </w:tcPr>
                    <w:p w14:paraId="454825AF" w14:textId="77777777" w:rsidR="00C81735" w:rsidRDefault="00B416E6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Version</w:t>
                      </w:r>
                    </w:p>
                  </w:tc>
                  <w:tc>
                    <w:tcPr>
                      <w:tcW w:w="0" w:type="auto"/>
                    </w:tcPr>
                    <w:p w14:paraId="7BDA91BF" w14:textId="77777777" w:rsidR="00C81735" w:rsidRDefault="00B416E6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1.1</w:t>
                      </w:r>
                    </w:p>
                  </w:tc>
                </w:tr>
              </w:tbl>
              <w:p w14:paraId="723466A3" w14:textId="77777777" w:rsidR="00C81735" w:rsidRDefault="00C81735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C81735" w14:paraId="4112A83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716CF11" w14:textId="77777777" w:rsidR="00C81735" w:rsidRDefault="00C81735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  <w:tr w:rsidR="00C81735" w14:paraId="583E5C8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3CC8607" w14:textId="77777777" w:rsidR="00C81735" w:rsidRDefault="00C81735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</w:tbl>
        <w:p w14:paraId="6B71C59E" w14:textId="77777777" w:rsidR="00C81735" w:rsidRDefault="00C81735">
          <w:pPr>
            <w:spacing w:line="360" w:lineRule="auto"/>
            <w:rPr>
              <w:sz w:val="26"/>
              <w:szCs w:val="26"/>
            </w:rPr>
          </w:pPr>
        </w:p>
        <w:p w14:paraId="06B73F47" w14:textId="77777777" w:rsidR="00C81735" w:rsidRDefault="00C81735">
          <w:pPr>
            <w:spacing w:line="360" w:lineRule="auto"/>
            <w:rPr>
              <w:sz w:val="26"/>
              <w:szCs w:val="2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890"/>
          </w:tblGrid>
          <w:tr w:rsidR="00C81735" w14:paraId="7C4C1ECD" w14:textId="77777777">
            <w:tc>
              <w:tcPr>
                <w:tcW w:w="5000" w:type="pct"/>
              </w:tcPr>
              <w:p w14:paraId="3F034A74" w14:textId="77777777" w:rsidR="00C81735" w:rsidRDefault="00C81735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p w14:paraId="0F469670" w14:textId="77777777" w:rsidR="00C81735" w:rsidRDefault="00C81735">
          <w:pPr>
            <w:spacing w:line="360" w:lineRule="auto"/>
            <w:rPr>
              <w:sz w:val="26"/>
              <w:szCs w:val="26"/>
            </w:rPr>
          </w:pPr>
        </w:p>
        <w:p w14:paraId="2205F2D3" w14:textId="77777777" w:rsidR="00C81735" w:rsidRDefault="00B416E6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sz w:val="26"/>
              <w:szCs w:val="26"/>
            </w:rPr>
          </w:pPr>
          <w:r>
            <w:rPr>
              <w:sz w:val="26"/>
              <w:szCs w:val="26"/>
            </w:rPr>
            <w:br w:type="page"/>
          </w:r>
        </w:p>
        <w:p w14:paraId="59413B9A" w14:textId="77777777" w:rsidR="00C81735" w:rsidRDefault="00C81735">
          <w:pPr>
            <w:spacing w:line="360" w:lineRule="auto"/>
            <w:rPr>
              <w:sz w:val="26"/>
              <w:szCs w:val="26"/>
            </w:rPr>
          </w:pPr>
        </w:p>
        <w:sdt>
          <w:sdtPr>
            <w:rPr>
              <w:rFonts w:ascii="Times New Roman" w:eastAsia="MS Mincho" w:hAnsi="Times New Roman" w:cs="Times New Roman"/>
              <w:b/>
              <w:bCs w:val="0"/>
              <w:color w:val="auto"/>
              <w:sz w:val="26"/>
              <w:szCs w:val="26"/>
            </w:rPr>
            <w:id w:val="1230033049"/>
            <w:docPartObj>
              <w:docPartGallery w:val="Table of Contents"/>
              <w:docPartUnique/>
            </w:docPartObj>
          </w:sdtPr>
          <w:sdtEndPr>
            <w:rPr>
              <w:b w:val="0"/>
            </w:rPr>
          </w:sdtEndPr>
          <w:sdtContent>
            <w:p w14:paraId="36987091" w14:textId="77777777" w:rsidR="00C81735" w:rsidRDefault="00B416E6">
              <w:pPr>
                <w:pStyle w:val="TOCHeading1"/>
                <w:spacing w:line="360" w:lineRule="auto"/>
                <w:rPr>
                  <w:rFonts w:ascii="Times New Roman" w:hAnsi="Times New Roman" w:cs="Times New Roman"/>
                  <w:sz w:val="26"/>
                  <w:szCs w:val="26"/>
                </w:rPr>
              </w:pPr>
              <w:r>
                <w:rPr>
                  <w:rFonts w:ascii="Times New Roman" w:hAnsi="Times New Roman" w:cs="Times New Roman"/>
                  <w:sz w:val="26"/>
                  <w:szCs w:val="26"/>
                </w:rPr>
                <w:t>Contents</w:t>
              </w:r>
            </w:p>
            <w:p w14:paraId="11233A8D" w14:textId="77777777" w:rsidR="00C81735" w:rsidRDefault="00B416E6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r>
                <w:rPr>
                  <w:rFonts w:ascii="Times New Roman" w:hAnsi="Times New Roman"/>
                  <w:sz w:val="26"/>
                  <w:szCs w:val="26"/>
                </w:rPr>
                <w:fldChar w:fldCharType="begin"/>
              </w:r>
              <w:r>
                <w:rPr>
                  <w:rFonts w:ascii="Times New Roman" w:hAnsi="Times New Roman"/>
                  <w:sz w:val="26"/>
                  <w:szCs w:val="26"/>
                </w:rPr>
                <w:instrText xml:space="preserve"> TOC \o "1-3" \h \z \u </w:instrText>
              </w:r>
              <w:r>
                <w:rPr>
                  <w:rFonts w:ascii="Times New Roman" w:hAnsi="Times New Roman"/>
                  <w:sz w:val="26"/>
                  <w:szCs w:val="26"/>
                </w:rPr>
                <w:fldChar w:fldCharType="separate"/>
              </w:r>
              <w:hyperlink w:anchor="_Toc478478267" w:history="1">
                <w:r>
                  <w:rPr>
                    <w:rStyle w:val="Hyperlink"/>
                    <w:rFonts w:ascii="Times New Roman" w:hAnsi="Times New Roman"/>
                  </w:rPr>
                  <w:t>1. Interface</w:t>
                </w:r>
                <w:r>
                  <w:rPr>
                    <w:rFonts w:ascii="Times New Roman" w:hAnsi="Times New Roman"/>
                  </w:rPr>
                  <w:tab/>
                </w:r>
                <w:r>
                  <w:rPr>
                    <w:rFonts w:ascii="Times New Roman" w:hAnsi="Times New Roman"/>
                  </w:rPr>
                  <w:fldChar w:fldCharType="begin"/>
                </w:r>
                <w:r>
                  <w:rPr>
                    <w:rFonts w:ascii="Times New Roman" w:hAnsi="Times New Roman"/>
                  </w:rPr>
                  <w:instrText xml:space="preserve"> PAGEREF _Toc478478267 \h </w:instrText>
                </w:r>
                <w:r>
                  <w:rPr>
                    <w:rFonts w:ascii="Times New Roman" w:hAnsi="Times New Roman"/>
                  </w:rPr>
                </w:r>
                <w:r>
                  <w:rPr>
                    <w:rFonts w:ascii="Times New Roman" w:hAnsi="Times New Roman"/>
                  </w:rPr>
                  <w:fldChar w:fldCharType="separate"/>
                </w:r>
                <w:r>
                  <w:rPr>
                    <w:rFonts w:ascii="Times New Roman" w:hAnsi="Times New Roman"/>
                  </w:rPr>
                  <w:t>2</w:t>
                </w:r>
                <w:r>
                  <w:rPr>
                    <w:rFonts w:ascii="Times New Roman" w:hAnsi="Times New Roman"/>
                  </w:rPr>
                  <w:fldChar w:fldCharType="end"/>
                </w:r>
              </w:hyperlink>
            </w:p>
            <w:p w14:paraId="0F89FED4" w14:textId="77777777" w:rsidR="00C81735" w:rsidRDefault="008415F4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8" w:history="1">
                <w:r w:rsidR="00B416E6">
                  <w:rPr>
                    <w:rStyle w:val="Hyperlink"/>
                    <w:rFonts w:ascii="Times New Roman" w:hAnsi="Times New Roman"/>
                  </w:rPr>
                  <w:t>2. Functional implementation.</w:t>
                </w:r>
                <w:r w:rsidR="00B416E6">
                  <w:rPr>
                    <w:rFonts w:ascii="Times New Roman" w:hAnsi="Times New Roman"/>
                  </w:rPr>
                  <w:tab/>
                </w:r>
                <w:r w:rsidR="00B416E6">
                  <w:rPr>
                    <w:rFonts w:ascii="Times New Roman" w:hAnsi="Times New Roman"/>
                  </w:rPr>
                  <w:fldChar w:fldCharType="begin"/>
                </w:r>
                <w:r w:rsidR="00B416E6">
                  <w:rPr>
                    <w:rFonts w:ascii="Times New Roman" w:hAnsi="Times New Roman"/>
                  </w:rPr>
                  <w:instrText xml:space="preserve"> PAGEREF _Toc478478268 \h </w:instrText>
                </w:r>
                <w:r w:rsidR="00B416E6">
                  <w:rPr>
                    <w:rFonts w:ascii="Times New Roman" w:hAnsi="Times New Roman"/>
                  </w:rPr>
                </w:r>
                <w:r w:rsidR="00B416E6">
                  <w:rPr>
                    <w:rFonts w:ascii="Times New Roman" w:hAnsi="Times New Roman"/>
                  </w:rPr>
                  <w:fldChar w:fldCharType="separate"/>
                </w:r>
                <w:r w:rsidR="00B416E6">
                  <w:rPr>
                    <w:rFonts w:ascii="Times New Roman" w:hAnsi="Times New Roman"/>
                  </w:rPr>
                  <w:t>3</w:t>
                </w:r>
                <w:r w:rsidR="00B416E6">
                  <w:rPr>
                    <w:rFonts w:ascii="Times New Roman" w:hAnsi="Times New Roman"/>
                  </w:rPr>
                  <w:fldChar w:fldCharType="end"/>
                </w:r>
              </w:hyperlink>
            </w:p>
            <w:p w14:paraId="3C01C90F" w14:textId="77777777" w:rsidR="00C81735" w:rsidRDefault="008415F4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9" w:history="1">
                <w:r w:rsidR="00B416E6">
                  <w:rPr>
                    <w:rStyle w:val="Hyperlink"/>
                    <w:rFonts w:ascii="Times New Roman" w:hAnsi="Times New Roman"/>
                  </w:rPr>
                  <w:t>3. Internal implementation.</w:t>
                </w:r>
                <w:r w:rsidR="00B416E6">
                  <w:rPr>
                    <w:rFonts w:ascii="Times New Roman" w:hAnsi="Times New Roman"/>
                  </w:rPr>
                  <w:tab/>
                </w:r>
                <w:r w:rsidR="00B416E6">
                  <w:rPr>
                    <w:rFonts w:ascii="Times New Roman" w:hAnsi="Times New Roman"/>
                  </w:rPr>
                  <w:fldChar w:fldCharType="begin"/>
                </w:r>
                <w:r w:rsidR="00B416E6">
                  <w:rPr>
                    <w:rFonts w:ascii="Times New Roman" w:hAnsi="Times New Roman"/>
                  </w:rPr>
                  <w:instrText xml:space="preserve"> PAGEREF _Toc478478269 \h </w:instrText>
                </w:r>
                <w:r w:rsidR="00B416E6">
                  <w:rPr>
                    <w:rFonts w:ascii="Times New Roman" w:hAnsi="Times New Roman"/>
                  </w:rPr>
                </w:r>
                <w:r w:rsidR="00B416E6">
                  <w:rPr>
                    <w:rFonts w:ascii="Times New Roman" w:hAnsi="Times New Roman"/>
                  </w:rPr>
                  <w:fldChar w:fldCharType="separate"/>
                </w:r>
                <w:r w:rsidR="00B416E6">
                  <w:rPr>
                    <w:rFonts w:ascii="Times New Roman" w:hAnsi="Times New Roman"/>
                  </w:rPr>
                  <w:t>5</w:t>
                </w:r>
                <w:r w:rsidR="00B416E6">
                  <w:rPr>
                    <w:rFonts w:ascii="Times New Roman" w:hAnsi="Times New Roman"/>
                  </w:rPr>
                  <w:fldChar w:fldCharType="end"/>
                </w:r>
              </w:hyperlink>
            </w:p>
            <w:p w14:paraId="2B8B0736" w14:textId="77777777" w:rsidR="00C81735" w:rsidRDefault="008415F4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0" w:history="1">
                <w:r w:rsidR="00B416E6">
                  <w:rPr>
                    <w:rStyle w:val="Hyperlink"/>
                  </w:rPr>
                  <w:t>3.1. Overall.</w:t>
                </w:r>
                <w:r w:rsidR="00B416E6">
                  <w:tab/>
                </w:r>
                <w:r w:rsidR="00B416E6">
                  <w:fldChar w:fldCharType="begin"/>
                </w:r>
                <w:r w:rsidR="00B416E6">
                  <w:instrText xml:space="preserve"> PAGEREF _Toc478478270 \h </w:instrText>
                </w:r>
                <w:r w:rsidR="00B416E6">
                  <w:fldChar w:fldCharType="separate"/>
                </w:r>
                <w:r w:rsidR="00B416E6">
                  <w:t>5</w:t>
                </w:r>
                <w:r w:rsidR="00B416E6">
                  <w:fldChar w:fldCharType="end"/>
                </w:r>
              </w:hyperlink>
            </w:p>
            <w:p w14:paraId="0FA07664" w14:textId="77777777" w:rsidR="00C81735" w:rsidRDefault="008415F4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1" w:history="1">
                <w:r w:rsidR="00B416E6">
                  <w:rPr>
                    <w:rStyle w:val="Hyperlink"/>
                  </w:rPr>
                  <w:t>3.2. State Machine</w:t>
                </w:r>
                <w:r w:rsidR="00B416E6">
                  <w:tab/>
                </w:r>
                <w:r w:rsidR="00B416E6">
                  <w:fldChar w:fldCharType="begin"/>
                </w:r>
                <w:r w:rsidR="00B416E6">
                  <w:instrText xml:space="preserve"> PAGEREF _Toc478478271 \h </w:instrText>
                </w:r>
                <w:r w:rsidR="00B416E6">
                  <w:fldChar w:fldCharType="separate"/>
                </w:r>
                <w:r w:rsidR="00B416E6">
                  <w:t>6</w:t>
                </w:r>
                <w:r w:rsidR="00B416E6">
                  <w:fldChar w:fldCharType="end"/>
                </w:r>
              </w:hyperlink>
            </w:p>
            <w:p w14:paraId="19EA90A7" w14:textId="77777777" w:rsidR="00C81735" w:rsidRDefault="008415F4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72" w:history="1">
                <w:r w:rsidR="00B416E6">
                  <w:rPr>
                    <w:rStyle w:val="Hyperlink"/>
                    <w:rFonts w:ascii="Times New Roman" w:hAnsi="Times New Roman"/>
                  </w:rPr>
                  <w:t>4. History</w:t>
                </w:r>
                <w:r w:rsidR="00B416E6">
                  <w:rPr>
                    <w:rFonts w:ascii="Times New Roman" w:hAnsi="Times New Roman"/>
                  </w:rPr>
                  <w:tab/>
                </w:r>
                <w:r w:rsidR="00B416E6">
                  <w:rPr>
                    <w:rFonts w:ascii="Times New Roman" w:hAnsi="Times New Roman"/>
                  </w:rPr>
                  <w:fldChar w:fldCharType="begin"/>
                </w:r>
                <w:r w:rsidR="00B416E6">
                  <w:rPr>
                    <w:rFonts w:ascii="Times New Roman" w:hAnsi="Times New Roman"/>
                  </w:rPr>
                  <w:instrText xml:space="preserve"> PAGEREF _Toc478478272 \h </w:instrText>
                </w:r>
                <w:r w:rsidR="00B416E6">
                  <w:rPr>
                    <w:rFonts w:ascii="Times New Roman" w:hAnsi="Times New Roman"/>
                  </w:rPr>
                </w:r>
                <w:r w:rsidR="00B416E6">
                  <w:rPr>
                    <w:rFonts w:ascii="Times New Roman" w:hAnsi="Times New Roman"/>
                  </w:rPr>
                  <w:fldChar w:fldCharType="separate"/>
                </w:r>
                <w:r w:rsidR="00B416E6">
                  <w:rPr>
                    <w:rFonts w:ascii="Times New Roman" w:hAnsi="Times New Roman"/>
                  </w:rPr>
                  <w:t>7</w:t>
                </w:r>
                <w:r w:rsidR="00B416E6">
                  <w:rPr>
                    <w:rFonts w:ascii="Times New Roman" w:hAnsi="Times New Roman"/>
                  </w:rPr>
                  <w:fldChar w:fldCharType="end"/>
                </w:r>
              </w:hyperlink>
            </w:p>
            <w:p w14:paraId="56BC2498" w14:textId="77777777" w:rsidR="00C81735" w:rsidRDefault="00B416E6">
              <w:pPr>
                <w:spacing w:line="360" w:lineRule="auto"/>
                <w:rPr>
                  <w:sz w:val="26"/>
                  <w:szCs w:val="26"/>
                </w:rPr>
              </w:pPr>
              <w:r>
                <w:rPr>
                  <w:b/>
                  <w:bCs/>
                  <w:sz w:val="26"/>
                  <w:szCs w:val="26"/>
                </w:rPr>
                <w:fldChar w:fldCharType="end"/>
              </w:r>
            </w:p>
          </w:sdtContent>
        </w:sdt>
        <w:p w14:paraId="0AD4B177" w14:textId="77777777" w:rsidR="00C81735" w:rsidRDefault="00B416E6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rFonts w:eastAsia="MS Gothic"/>
              <w:sz w:val="26"/>
              <w:szCs w:val="26"/>
            </w:rPr>
          </w:pPr>
          <w:r>
            <w:rPr>
              <w:sz w:val="26"/>
              <w:szCs w:val="26"/>
            </w:rPr>
            <w:br w:type="page"/>
          </w:r>
        </w:p>
      </w:sdtContent>
    </w:sdt>
    <w:p w14:paraId="1CA8D855" w14:textId="77777777" w:rsidR="00C81735" w:rsidRDefault="00B416E6">
      <w:pPr>
        <w:pStyle w:val="Heading1"/>
        <w:rPr>
          <w:rFonts w:ascii="Times New Roman" w:hAnsi="Times New Roman"/>
        </w:rPr>
      </w:pPr>
      <w:bookmarkStart w:id="19" w:name="_Toc478478267"/>
      <w:bookmarkEnd w:id="18"/>
      <w:bookmarkEnd w:id="17"/>
      <w:bookmarkEnd w:id="16"/>
      <w:bookmarkEnd w:id="15"/>
      <w:bookmarkEnd w:id="14"/>
      <w:bookmarkEnd w:id="13"/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>
        <w:rPr>
          <w:rFonts w:ascii="Times New Roman" w:hAnsi="Times New Roman"/>
        </w:rPr>
        <w:lastRenderedPageBreak/>
        <w:t>1. Interface</w:t>
      </w:r>
      <w:bookmarkEnd w:id="19"/>
    </w:p>
    <w:p w14:paraId="147FEDE7" w14:textId="77777777" w:rsidR="00C81735" w:rsidRDefault="00C81735">
      <w:pPr>
        <w:pStyle w:val="ListParagraph"/>
        <w:spacing w:line="360" w:lineRule="auto"/>
        <w:ind w:leftChars="0" w:left="720"/>
        <w:rPr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3"/>
      </w:tblGrid>
      <w:tr w:rsidR="00C81735" w14:paraId="600CC73B" w14:textId="77777777">
        <w:tc>
          <w:tcPr>
            <w:tcW w:w="9023" w:type="dxa"/>
          </w:tcPr>
          <w:p w14:paraId="0AD6732A" w14:textId="77777777" w:rsidR="00C81735" w:rsidRDefault="00B416E6">
            <w:pPr>
              <w:pStyle w:val="ListParagraph"/>
              <w:spacing w:line="360" w:lineRule="auto"/>
              <w:ind w:leftChars="0" w:left="0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BAD432" wp14:editId="746B4260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1337945</wp:posOffset>
                      </wp:positionV>
                      <wp:extent cx="673735" cy="352425"/>
                      <wp:effectExtent l="0" t="0" r="0" b="0"/>
                      <wp:wrapNone/>
                      <wp:docPr id="2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F4E33E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71.85pt;margin-top:105.35pt;height:27.75pt;width:53.05pt;z-index:251679744;mso-width-relative:page;mso-height-relative:page;" filled="f" stroked="f" coordsize="21600,21600" o:gfxdata="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1Jz+q1wAAAAsBAAAPAAAAAAAA&#10;AAEAIAAAACIAAABkcnMvZG93bnJldi54bWxQSwECFAAUAAAACACHTuJAfpcKJNoBAAC9AwAADgAA&#10;AAAAAAABACAAAAAmAQAAZHJzL2Uyb0RvYy54bWxQSwUGAAAAAAYABgBZAQAAc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Cs w:val="2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1DE5044" wp14:editId="58BA100D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899795</wp:posOffset>
                      </wp:positionV>
                      <wp:extent cx="673735" cy="352425"/>
                      <wp:effectExtent l="0" t="0" r="0" b="0"/>
                      <wp:wrapNone/>
                      <wp:docPr id="14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6CFDB8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68.85pt;margin-top:70.85pt;height:27.75pt;width:53.05pt;z-index:251678720;mso-width-relative:page;mso-height-relative:page;" filled="f" stroked="f" coordsize="21600,21600" o:gfxdata="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EIqOFNYAAAALAQAADwAAAAAAAAAB&#10;ACAAAAAiAAAAZHJzL2Rvd25yZXYueG1sUEsBAhQAFAAAAAgAh07iQPiud6nZAQAAvQMAAA4AAAAA&#10;AAAAAQAgAAAAJQEAAGRycy9lMm9Eb2MueG1sUEsFBgAAAAAGAAYAWQEAAH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Cs w:val="2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506AA45" wp14:editId="1BBF1A5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439420</wp:posOffset>
                      </wp:positionV>
                      <wp:extent cx="673735" cy="352425"/>
                      <wp:effectExtent l="0" t="0" r="0" b="0"/>
                      <wp:wrapNone/>
                      <wp:docPr id="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984585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69.7pt;margin-top:34.6pt;height:27.75pt;width:53.05pt;z-index:251669504;mso-width-relative:page;mso-height-relative:page;" filled="f" stroked="f" coordsize="21600,21600" o:gfxdata="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Ff/woNcAAAAKAQAADwAAAAAAAAAB&#10;ACAAAAAiAAAAZHJzL2Rvd25yZXYueG1sUEsBAhQAFAAAAAgAh07iQFo6WZDYAQAAvAMAAA4AAAAA&#10;AAAAAQAgAAAAJgEAAGRycy9lMm9Eb2MueG1sUEsFBgAAAAAGAAYAWQEAAH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Cs w:val="2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D617C02" wp14:editId="6FDEFF63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1020445</wp:posOffset>
                      </wp:positionV>
                      <wp:extent cx="673735" cy="352425"/>
                      <wp:effectExtent l="0" t="0" r="0" b="0"/>
                      <wp:wrapNone/>
                      <wp:docPr id="13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9706E5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285pt;margin-top:80.35pt;height:27.75pt;width:53.05pt;z-index:251677696;mso-width-relative:page;mso-height-relative:page;" filled="f" stroked="f" coordsize="21600,21600" o:gfxdata="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Egk/3XAAAACwEAAA8AAAAAAAAA&#10;AQAgAAAAIgAAAGRycy9kb3ducmV2LnhtbFBLAQIUABQAAAAIAIdO4kBCQ4IC2QEAAL0DAAAOAAAA&#10;AAAAAAEAIAAAACYBAABkcnMvZTJvRG9jLnhtbFBLBQYAAAAABgAGAFkBAABx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Cs w:val="2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F86EAD" wp14:editId="4DBACA79">
                      <wp:simplePos x="0" y="0"/>
                      <wp:positionH relativeFrom="column">
                        <wp:posOffset>1137285</wp:posOffset>
                      </wp:positionH>
                      <wp:positionV relativeFrom="paragraph">
                        <wp:posOffset>1544320</wp:posOffset>
                      </wp:positionV>
                      <wp:extent cx="116205" cy="111760"/>
                      <wp:effectExtent l="0" t="0" r="23495" b="1524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" cy="11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y;margin-left:89.55pt;margin-top:121.6pt;height:8.8pt;width:9.15pt;z-index:251676672;mso-width-relative:page;mso-height-relative:page;" filled="f" stroked="t" coordsize="21600,21600" o:gfxdata="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364omdgAAAALAQAADwAAAAAAAAABACAAAAAiAAAAZHJzL2Rvd25yZXYueG1sUEsBAhQAFAAAAAgA&#10;h07iQP6H0DzsAQAA5gMAAA4AAAAAAAAAAQAgAAAAJw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F665D1" wp14:editId="34ACBEF2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1140460</wp:posOffset>
                      </wp:positionV>
                      <wp:extent cx="116205" cy="111760"/>
                      <wp:effectExtent l="0" t="0" r="23495" b="1524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" cy="11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y;margin-left:89.3pt;margin-top:89.8pt;height:8.8pt;width:9.15pt;z-index:251675648;mso-width-relative:page;mso-height-relative:page;" filled="f" stroked="t" coordsize="21600,21600" o:gfxdata="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E7&#10;3zTWAAAACwEAAA8AAAAAAAAAAQAgAAAAIgAAAGRycy9kb3ducmV2LnhtbFBLAQIUABQAAAAIAIdO&#10;4kBfOizh7AEAAOYDAAAOAAAAAAAAAAEAIAAAACUBAABkcnMvZTJvRG9jLnhtbFBLBQYAAAAABgAG&#10;AFkBAACD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261058" wp14:editId="694DF647">
                      <wp:simplePos x="0" y="0"/>
                      <wp:positionH relativeFrom="column">
                        <wp:posOffset>1181100</wp:posOffset>
                      </wp:positionH>
                      <wp:positionV relativeFrom="paragraph">
                        <wp:posOffset>676910</wp:posOffset>
                      </wp:positionV>
                      <wp:extent cx="116205" cy="111760"/>
                      <wp:effectExtent l="0" t="0" r="23495" b="1524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" cy="11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y;margin-left:93pt;margin-top:53.3pt;height:8.8pt;width:9.15pt;z-index:251674624;mso-width-relative:page;mso-height-relative:page;" filled="f" stroked="t" coordsize="21600,21600" o:gfxdata="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Xn6hdgAAAALAQAADwAAAAAAAAABACAAAAAiAAAAZHJzL2Rvd25yZXYueG1sUEsBAhQAFAAAAAgA&#10;h07iQP+sqBzsAQAA5gMAAA4AAAAAAAAAAQAgAAAAJwEAAGRycy9lMm9Eb2MueG1sUEsFBgAAAAAG&#10;AAYAWQEAAIUFAAAAAA=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EDFABA" wp14:editId="3AB891DB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488315</wp:posOffset>
                      </wp:positionV>
                      <wp:extent cx="723900" cy="342900"/>
                      <wp:effectExtent l="0" t="0" r="0" b="0"/>
                      <wp:wrapNone/>
                      <wp:docPr id="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C3DF19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flick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30.85pt;margin-top:38.45pt;height:27pt;width:57pt;z-index:251672576;mso-width-relative:page;mso-height-relative:page;" filled="f" stroked="f" coordsize="21600,21600" o:gfxdata="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dknC+1wAAAAkBAAAPAAAAAAAAAAEA&#10;IAAAACIAAABkcnMvZG93bnJldi54bWxQSwECFAAUAAAACACHTuJAWNIrk9cBAAC8AwAADgAAAAAA&#10;AAABACAAAAAmAQAAZHJzL2Uyb0RvYy54bWxQSwUGAAAAAAYABgBZAQAAb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 w:val="26"/>
                                <w:szCs w:val="2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flick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5C041C5" wp14:editId="4BA7F9C8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1339215</wp:posOffset>
                      </wp:positionV>
                      <wp:extent cx="673735" cy="342900"/>
                      <wp:effectExtent l="0" t="0" r="0" b="0"/>
                      <wp:wrapNone/>
                      <wp:docPr id="176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BB15CC" w14:textId="77777777" w:rsidR="00C81735" w:rsidRDefault="00B416E6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rst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33pt;margin-top:105.45pt;height:27pt;width:53.05pt;z-index:251666432;mso-width-relative:page;mso-height-relative:page;" filled="f" stroked="f" coordsize="21600,21600" o:gfxdata="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MzXGK1wAAAAoBAAAPAAAAAAAA&#10;AAEAIAAAACIAAABkcnMvZG93bnJldi54bWxQSwECFAAUAAAACACHTuJAjbGQLdoBAAC/AwAADgAA&#10;AAAAAAABACAAAAAmAQAAZHJzL2Uyb0RvYy54bWxQSwUGAAAAAAYABgBZAQAAcg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4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 w:val="26"/>
                                <w:szCs w:val="2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rst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2657FC" wp14:editId="080A085C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936625</wp:posOffset>
                      </wp:positionV>
                      <wp:extent cx="673735" cy="342900"/>
                      <wp:effectExtent l="0" t="0" r="0" b="0"/>
                      <wp:wrapNone/>
                      <wp:docPr id="7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B906F4" w14:textId="77777777" w:rsidR="00C81735" w:rsidRDefault="00B416E6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clk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34.9pt;margin-top:73.75pt;height:27pt;width:53.05pt;z-index:251667456;mso-width-relative:page;mso-height-relative:page;" filled="f" stroked="f" coordsize="21600,21600" o:gfxdata="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TNkRnXAAAACgEAAA8AAAAAAAAA&#10;AQAgAAAAIgAAAGRycy9kb3ducmV2LnhtbFBLAQIUABQAAAAIAIdO4kBbMsfu2QEAALwDAAAOAAAA&#10;AAAAAAEAIAAAACYBAABkcnMvZTJvRG9jLnhtbFBLBQYAAAAABgAGAFkBAABx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4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 w:val="26"/>
                                <w:szCs w:val="2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clk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EF728A" wp14:editId="1409C5B1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746760</wp:posOffset>
                      </wp:positionV>
                      <wp:extent cx="2028825" cy="266700"/>
                      <wp:effectExtent l="0" t="0" r="0" b="0"/>
                      <wp:wrapNone/>
                      <wp:docPr id="1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741900" w14:textId="77777777" w:rsidR="00C81735" w:rsidRDefault="00B416E6">
                                  <w:pPr>
                                    <w:pStyle w:val="BodyText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bound_flasher_sys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122.25pt;margin-top:58.8pt;height:21pt;width:159.75pt;z-index:251673600;mso-width-relative:page;mso-height-relative:page;" filled="f" stroked="f" coordsize="21600,21600" o:gfxdata="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pPCdtcAAAALAQAADwAAAAAAAAAB&#10;ACAAAAAiAAAAZHJzL2Rvd25yZXYueG1sUEsBAhQAFAAAAAgAh07iQG7VMRbYAQAAvgMAAA4AAAAA&#10;AAAAAQAgAAAAJgEAAGRycy9lMm9Eb2MueG1sUEsFBgAAAAAGAAYAWQEAAH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b/>
                                <w:color w:val="000000" w:themeColor="dark1"/>
                                <w:sz w:val="28"/>
                                <w:szCs w:val="2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bound_flasher_sys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F1DB8F" wp14:editId="3A80E8FF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745490</wp:posOffset>
                      </wp:positionV>
                      <wp:extent cx="550545" cy="0"/>
                      <wp:effectExtent l="0" t="76200" r="20955" b="95250"/>
                      <wp:wrapNone/>
                      <wp:docPr id="4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06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Straight Arrow Connector 1790" o:spid="_x0000_s1026" o:spt="32" type="#_x0000_t32" style="position:absolute;left:0pt;margin-left:78.75pt;margin-top:58.7pt;height:0pt;width:43.35pt;z-index:251671552;mso-width-relative:page;mso-height-relative:page;" filled="f" stroked="t" coordsize="21600,21600" o:gfxdata="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ve+QU2QAAAAsBAAAPAAAAAAAAAAEAIAAAACIAAABkcnMvZG93bnJldi54bWxQSwECFAAUAAAA&#10;CACHTuJA1fR8fe0BAADjAwAADgAAAAAAAAABACAAAAAoAQAAZHJzL2Uyb0RvYy54bWxQSwUGAAAA&#10;AAYABgBZAQAAhwUAAAAA&#10;">
                      <v:fill on="f" focussize="0,0"/>
                      <v:stroke color="#000000 [3204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7755A0" wp14:editId="431CD6E8">
                      <wp:simplePos x="0" y="0"/>
                      <wp:positionH relativeFrom="column">
                        <wp:posOffset>3971925</wp:posOffset>
                      </wp:positionH>
                      <wp:positionV relativeFrom="paragraph">
                        <wp:posOffset>926465</wp:posOffset>
                      </wp:positionV>
                      <wp:extent cx="142875" cy="95250"/>
                      <wp:effectExtent l="0" t="0" r="2222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flip:x;margin-left:312.75pt;margin-top:72.95pt;height:7.5pt;width:11.25pt;z-index:251670528;mso-width-relative:page;mso-height-relative:page;" filled="f" stroked="t" coordsize="21600,21600" o:gfxdata="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P&#10;+KKx2AAAAAsBAAAPAAAAAAAAAAEAIAAAACIAAABkcnMvZG93bnJldi54bWxQSwECFAAUAAAACACH&#10;TuJAF6QIaesBAADjAwAADgAAAAAAAAABACAAAAAnAQAAZHJzL2Uyb0RvYy54bWxQSwUGAAAAAAYA&#10;BgBZAQAAhA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46D5ED1" wp14:editId="32DB5E47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647700</wp:posOffset>
                      </wp:positionV>
                      <wp:extent cx="673735" cy="342900"/>
                      <wp:effectExtent l="0" t="0" r="0" b="0"/>
                      <wp:wrapNone/>
                      <wp:docPr id="8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AFBCFC" w14:textId="77777777" w:rsidR="00C81735" w:rsidRDefault="00B416E6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LED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TextBox 1760" o:spid="_x0000_s1026" o:spt="202" type="#_x0000_t202" style="position:absolute;left:0pt;margin-left:335pt;margin-top:51pt;height:27pt;width:53.05pt;z-index:251668480;mso-width-relative:page;mso-height-relative:page;" filled="f" stroked="f" coordsize="21600,21600" o:gfxdata="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O7zW7XAAAACwEAAA8AAAAAAAAA&#10;AQAgAAAAIgAAAGRycy9kb3ducmV2LnhtbFBLAQIUABQAAAAIAIdO4kBLetwf2QEAALwDAAAOAAAA&#10;AAAAAAEAIAAAACYBAABkcnMvZTJvRG9jLnhtbFBLBQYAAAAABgAGAFkBAABx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4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Ansi="Century" w:asciiTheme="minorHAnsi" w:cstheme="minorBidi"/>
                                <w:color w:val="000000" w:themeColor="dark1"/>
                                <w:sz w:val="26"/>
                                <w:szCs w:val="2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LED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BCA848" wp14:editId="74908781">
                      <wp:simplePos x="0" y="0"/>
                      <wp:positionH relativeFrom="column">
                        <wp:posOffset>3538855</wp:posOffset>
                      </wp:positionH>
                      <wp:positionV relativeFrom="paragraph">
                        <wp:posOffset>977900</wp:posOffset>
                      </wp:positionV>
                      <wp:extent cx="998855" cy="0"/>
                      <wp:effectExtent l="0" t="76200" r="10795" b="95250"/>
                      <wp:wrapNone/>
                      <wp:docPr id="6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Straight Arrow Connector 1790" o:spid="_x0000_s1026" o:spt="32" type="#_x0000_t32" style="position:absolute;left:0pt;margin-left:278.65pt;margin-top:77pt;height:0pt;width:78.65pt;z-index:251665408;mso-width-relative:page;mso-height-relative:page;" filled="f" stroked="t" coordsize="21600,21600" o:gfxdata="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x4SffZAAAACwEAAA8AAAAAAAAAAQAgAAAAIgAAAGRycy9kb3ducmV2LnhtbFBLAQIUABQAAAAI&#10;AIdO4kC3TVll7AEAAOMDAAAOAAAAAAAAAAEAIAAAACgBAABkcnMvZTJvRG9jLnhtbFBLBQYAAAAA&#10;BgAGAFkBAACGBQAAAAA=&#10;">
                      <v:fill on="f" focussize="0,0"/>
                      <v:stroke color="#000000 [3204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AB464A" wp14:editId="30B46A6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1600200</wp:posOffset>
                      </wp:positionV>
                      <wp:extent cx="512445" cy="0"/>
                      <wp:effectExtent l="0" t="76200" r="20955" b="95250"/>
                      <wp:wrapNone/>
                      <wp:docPr id="1791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Straight Arrow Connector 1790" o:spid="_x0000_s1026" o:spt="32" type="#_x0000_t32" style="position:absolute;left:0pt;margin-left:84.75pt;margin-top:126pt;height:0pt;width:40.35pt;z-index:251663360;mso-width-relative:page;mso-height-relative:page;" filled="f" stroked="t" coordsize="21600,21600" o:gfxdata="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aH5Ty2AAAAAsBAAAPAAAAAAAAAAEAIAAAACIAAABkcnMvZG93bnJldi54bWxQSwECFAAUAAAA&#10;CACHTuJAgAG40u4BAADmAwAADgAAAAAAAAABACAAAAAnAQAAZHJzL2Uyb0RvYy54bWxQSwUGAAAA&#10;AAYABgBZAQAAhwUAAAAA&#10;">
                      <v:fill on="f" focussize="0,0"/>
                      <v:stroke color="#000000 [3204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631CB5" wp14:editId="39510812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1196975</wp:posOffset>
                      </wp:positionV>
                      <wp:extent cx="512445" cy="0"/>
                      <wp:effectExtent l="0" t="76200" r="20955" b="95250"/>
                      <wp:wrapNone/>
                      <wp:docPr id="5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Straight Arrow Connector 1790" o:spid="_x0000_s1026" o:spt="32" type="#_x0000_t32" style="position:absolute;left:0pt;margin-left:83.9pt;margin-top:94.25pt;height:0pt;width:40.35pt;z-index:251664384;mso-width-relative:page;mso-height-relative:page;" filled="f" stroked="t" coordsize="21600,21600" o:gfxdata="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5&#10;D3Pb2AAAAAsBAAAPAAAAAAAAAAEAIAAAACIAAABkcnMvZG93bnJldi54bWxQSwECFAAUAAAACACH&#10;TuJAwyFtEesBAADjAwAADgAAAAAAAAABACAAAAAnAQAAZHJzL2Uyb0RvYy54bWxQSwUGAAAAAAYA&#10;BgBZAQAAhAUAAAAA&#10;">
                      <v:fill on="f" focussize="0,0"/>
                      <v:stroke color="#000000 [3204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AF7CD8" wp14:editId="0B55504D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69215</wp:posOffset>
                      </wp:positionV>
                      <wp:extent cx="1981200" cy="1790700"/>
                      <wp:effectExtent l="0" t="0" r="19050" b="19050"/>
                      <wp:wrapSquare wrapText="bothSides"/>
                      <wp:docPr id="1769" name="Rectangle 1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ctr"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1768" o:spid="_x0000_s1026" o:spt="1" style="position:absolute;left:0pt;margin-left:123.6pt;margin-top:5.45pt;height:141pt;width:156pt;mso-wrap-distance-bottom:0pt;mso-wrap-distance-left:9pt;mso-wrap-distance-right:9pt;mso-wrap-distance-top:0pt;z-index:251662336;v-text-anchor:middle;mso-width-relative:page;mso-height-relative:page;" fillcolor="#FFFFFF [3212]" filled="t" stroked="t" coordsize="21600,21600" o:gfxdata="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b&#10;ZstE1wAAAAoBAAAPAAAAAAAAAAEAIAAAACIAAABkcnMvZG93bnJldi54bWxQSwECFAAUAAAACACH&#10;TuJAOH+u6+wBAAAKBAAADgAAAAAAAAABACAAAAAmAQAAZHJzL2Uyb0RvYy54bWxQSwUGAAAAAAYA&#10;BgBZAQAAhAUAAAAA&#10;">
                      <v:fill on="t" focussize="0,0"/>
                      <v:stroke weight="2pt" color="#000000 [3213]" joinstyle="round"/>
                      <v:imagedata o:title=""/>
                      <o:lock v:ext="edit" aspectratio="f"/>
                      <w10:wrap type="square"/>
                    </v:rect>
                  </w:pict>
                </mc:Fallback>
              </mc:AlternateContent>
            </w:r>
          </w:p>
        </w:tc>
      </w:tr>
      <w:tr w:rsidR="00C81735" w14:paraId="3CD23C54" w14:textId="77777777">
        <w:tc>
          <w:tcPr>
            <w:tcW w:w="9023" w:type="dxa"/>
          </w:tcPr>
          <w:p w14:paraId="65440C61" w14:textId="77777777" w:rsidR="00C81735" w:rsidRDefault="00C81735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</w:p>
          <w:p w14:paraId="7E9BDF4B" w14:textId="77777777" w:rsidR="00C81735" w:rsidRDefault="00B416E6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Figure 1: the figure of Bound Flasher System  </w:t>
            </w:r>
          </w:p>
        </w:tc>
      </w:tr>
    </w:tbl>
    <w:p w14:paraId="6861348F" w14:textId="77777777" w:rsidR="00C81735" w:rsidRDefault="00C81735">
      <w:pPr>
        <w:widowControl/>
        <w:overflowPunct/>
        <w:autoSpaceDE/>
        <w:autoSpaceDN/>
        <w:adjustRightInd/>
        <w:spacing w:line="360" w:lineRule="auto"/>
        <w:textAlignment w:val="auto"/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990"/>
        <w:gridCol w:w="2436"/>
        <w:gridCol w:w="5132"/>
      </w:tblGrid>
      <w:tr w:rsidR="00C81735" w14:paraId="0D48E4E1" w14:textId="77777777">
        <w:tc>
          <w:tcPr>
            <w:tcW w:w="977" w:type="dxa"/>
          </w:tcPr>
          <w:p w14:paraId="742A4E2D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Signal</w:t>
            </w:r>
          </w:p>
        </w:tc>
        <w:tc>
          <w:tcPr>
            <w:tcW w:w="990" w:type="dxa"/>
          </w:tcPr>
          <w:p w14:paraId="16061AB2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Width</w:t>
            </w:r>
          </w:p>
        </w:tc>
        <w:tc>
          <w:tcPr>
            <w:tcW w:w="2436" w:type="dxa"/>
          </w:tcPr>
          <w:p w14:paraId="033AEC5E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In/Out</w:t>
            </w:r>
          </w:p>
        </w:tc>
        <w:tc>
          <w:tcPr>
            <w:tcW w:w="5132" w:type="dxa"/>
          </w:tcPr>
          <w:p w14:paraId="068A937D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Description</w:t>
            </w:r>
          </w:p>
        </w:tc>
      </w:tr>
      <w:tr w:rsidR="00C81735" w14:paraId="59E1EA0A" w14:textId="77777777">
        <w:tc>
          <w:tcPr>
            <w:tcW w:w="977" w:type="dxa"/>
          </w:tcPr>
          <w:p w14:paraId="40813444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flick</w:t>
            </w:r>
          </w:p>
        </w:tc>
        <w:tc>
          <w:tcPr>
            <w:tcW w:w="990" w:type="dxa"/>
          </w:tcPr>
          <w:p w14:paraId="37BEE98D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321298CB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 </w:t>
            </w:r>
          </w:p>
        </w:tc>
        <w:tc>
          <w:tcPr>
            <w:tcW w:w="5132" w:type="dxa"/>
          </w:tcPr>
          <w:p w14:paraId="0E7C8408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Determine module’s operation, depend on current state</w:t>
            </w:r>
          </w:p>
        </w:tc>
      </w:tr>
      <w:tr w:rsidR="00C81735" w14:paraId="5BEBB92D" w14:textId="77777777">
        <w:tc>
          <w:tcPr>
            <w:tcW w:w="977" w:type="dxa"/>
          </w:tcPr>
          <w:p w14:paraId="4ADC783E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clk</w:t>
            </w:r>
            <w:proofErr w:type="spellEnd"/>
          </w:p>
        </w:tc>
        <w:tc>
          <w:tcPr>
            <w:tcW w:w="990" w:type="dxa"/>
          </w:tcPr>
          <w:p w14:paraId="06FDD0F9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524689E4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14:paraId="7724DAD3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Master clock signal, for apply pulse for module purpose</w:t>
            </w:r>
          </w:p>
        </w:tc>
      </w:tr>
      <w:tr w:rsidR="00C81735" w14:paraId="38DA3877" w14:textId="77777777">
        <w:tc>
          <w:tcPr>
            <w:tcW w:w="977" w:type="dxa"/>
          </w:tcPr>
          <w:p w14:paraId="7D2BDC2B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rst</w:t>
            </w:r>
            <w:proofErr w:type="spellEnd"/>
          </w:p>
        </w:tc>
        <w:tc>
          <w:tcPr>
            <w:tcW w:w="990" w:type="dxa"/>
          </w:tcPr>
          <w:p w14:paraId="16AA623F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2187D1D9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14:paraId="728A25D4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 reset the module</w:t>
            </w:r>
          </w:p>
        </w:tc>
      </w:tr>
      <w:tr w:rsidR="00C81735" w14:paraId="53DDF569" w14:textId="77777777">
        <w:tc>
          <w:tcPr>
            <w:tcW w:w="977" w:type="dxa"/>
          </w:tcPr>
          <w:p w14:paraId="26B51036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LED</w:t>
            </w:r>
          </w:p>
        </w:tc>
        <w:tc>
          <w:tcPr>
            <w:tcW w:w="990" w:type="dxa"/>
          </w:tcPr>
          <w:p w14:paraId="0B3BBF70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2436" w:type="dxa"/>
          </w:tcPr>
          <w:p w14:paraId="0E2BDAAC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Out</w:t>
            </w:r>
          </w:p>
        </w:tc>
        <w:tc>
          <w:tcPr>
            <w:tcW w:w="5132" w:type="dxa"/>
          </w:tcPr>
          <w:p w14:paraId="4370A7B0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 single LEDs in 1 column</w:t>
            </w:r>
          </w:p>
        </w:tc>
      </w:tr>
    </w:tbl>
    <w:p w14:paraId="051C9B42" w14:textId="77777777" w:rsidR="00C81735" w:rsidRDefault="00B416E6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1: Description of signals in Bound Flasher</w:t>
      </w:r>
    </w:p>
    <w:p w14:paraId="357CEBD9" w14:textId="77777777" w:rsidR="00C81735" w:rsidRDefault="00B416E6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470B881" w14:textId="77777777" w:rsidR="00C81735" w:rsidRDefault="00B416E6">
      <w:pPr>
        <w:pStyle w:val="Heading1"/>
        <w:rPr>
          <w:rFonts w:ascii="Times New Roman" w:hAnsi="Times New Roman"/>
        </w:rPr>
      </w:pPr>
      <w:bookmarkStart w:id="20" w:name="_Toc478478268"/>
      <w:r>
        <w:rPr>
          <w:rFonts w:ascii="Times New Roman" w:hAnsi="Times New Roman"/>
        </w:rPr>
        <w:lastRenderedPageBreak/>
        <w:t>2. Functional implementation.</w:t>
      </w:r>
      <w:bookmarkEnd w:id="20"/>
      <w:r>
        <w:rPr>
          <w:rFonts w:ascii="Times New Roman" w:hAnsi="Times New Roman"/>
        </w:rPr>
        <w:tab/>
      </w:r>
    </w:p>
    <w:p w14:paraId="4362EA14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Implement a 16-bits LEDs system </w:t>
      </w:r>
    </w:p>
    <w:p w14:paraId="44BAEA77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System’s Operation base on three input signals</w:t>
      </w:r>
    </w:p>
    <w:p w14:paraId="51C1B1F8" w14:textId="77777777" w:rsidR="00C81735" w:rsidRDefault="00B416E6">
      <w:pPr>
        <w:pStyle w:val="ListParagraph"/>
        <w:numPr>
          <w:ilvl w:val="1"/>
          <w:numId w:val="15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Reset</w:t>
      </w:r>
    </w:p>
    <w:p w14:paraId="0ED54FAA" w14:textId="77777777" w:rsidR="00C81735" w:rsidRDefault="00B416E6">
      <w:pPr>
        <w:pStyle w:val="ListParagraph"/>
        <w:numPr>
          <w:ilvl w:val="1"/>
          <w:numId w:val="15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Clock</w:t>
      </w:r>
    </w:p>
    <w:p w14:paraId="285DD4B2" w14:textId="77777777" w:rsidR="00C81735" w:rsidRDefault="00B416E6">
      <w:pPr>
        <w:pStyle w:val="ListParagraph"/>
        <w:numPr>
          <w:ilvl w:val="1"/>
          <w:numId w:val="15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Flick</w:t>
      </w:r>
    </w:p>
    <w:p w14:paraId="32B58363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The system specification</w:t>
      </w:r>
    </w:p>
    <w:p w14:paraId="787E34D1" w14:textId="77777777" w:rsidR="00C81735" w:rsidRDefault="00B416E6">
      <w:pPr>
        <w:pStyle w:val="ListParagraph"/>
        <w:numPr>
          <w:ilvl w:val="0"/>
          <w:numId w:val="16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Clock signal is provided for system inspire of function status. The function </w:t>
      </w:r>
      <w:proofErr w:type="gramStart"/>
      <w:r>
        <w:rPr>
          <w:color w:val="000000"/>
          <w:sz w:val="26"/>
          <w:szCs w:val="26"/>
        </w:rPr>
        <w:t>operate</w:t>
      </w:r>
      <w:proofErr w:type="gramEnd"/>
      <w:r>
        <w:rPr>
          <w:color w:val="000000"/>
          <w:sz w:val="26"/>
          <w:szCs w:val="26"/>
        </w:rPr>
        <w:t xml:space="preserve"> state’s transition at positive edge of the clock signal.</w:t>
      </w:r>
    </w:p>
    <w:p w14:paraId="1CBD3D8C" w14:textId="77777777" w:rsidR="00C81735" w:rsidRDefault="00B416E6">
      <w:pPr>
        <w:pStyle w:val="ListParagraph"/>
        <w:numPr>
          <w:ilvl w:val="0"/>
          <w:numId w:val="16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Reset signal:</w:t>
      </w:r>
    </w:p>
    <w:p w14:paraId="22EEF502" w14:textId="77777777" w:rsidR="00C81735" w:rsidRDefault="00B416E6">
      <w:pPr>
        <w:pStyle w:val="ListParagraph"/>
        <w:numPr>
          <w:ilvl w:val="0"/>
          <w:numId w:val="17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LOW-ACTIVE Reset = 0: System is restarted to Initial State.</w:t>
      </w:r>
    </w:p>
    <w:p w14:paraId="443A1CB3" w14:textId="77777777" w:rsidR="00C81735" w:rsidRDefault="00B416E6">
      <w:pPr>
        <w:pStyle w:val="ListParagraph"/>
        <w:numPr>
          <w:ilvl w:val="0"/>
          <w:numId w:val="17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HIGH-ACTIVE Reset = 1: System is started with initial state.</w:t>
      </w:r>
    </w:p>
    <w:p w14:paraId="046BEA1B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Flick signal: special input for controlling state transfer.</w:t>
      </w:r>
    </w:p>
    <w:p w14:paraId="3B00B093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At the initial state, all lamps are OFF. If flick signal is ACTIVE, the flasher </w:t>
      </w:r>
      <w:proofErr w:type="gramStart"/>
      <w:r>
        <w:rPr>
          <w:color w:val="000000"/>
          <w:sz w:val="26"/>
          <w:szCs w:val="26"/>
        </w:rPr>
        <w:t>start</w:t>
      </w:r>
      <w:proofErr w:type="gramEnd"/>
      <w:r>
        <w:rPr>
          <w:color w:val="000000"/>
          <w:sz w:val="26"/>
          <w:szCs w:val="26"/>
        </w:rPr>
        <w:t xml:space="preserve"> operating:</w:t>
      </w:r>
    </w:p>
    <w:p w14:paraId="2482DC08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lamps are turned ON gradually from </w:t>
      </w:r>
      <w:proofErr w:type="gramStart"/>
      <w:r>
        <w:rPr>
          <w:color w:val="000000"/>
          <w:sz w:val="26"/>
          <w:szCs w:val="26"/>
        </w:rPr>
        <w:t>lamp[</w:t>
      </w:r>
      <w:proofErr w:type="gramEnd"/>
      <w:r>
        <w:rPr>
          <w:color w:val="000000"/>
          <w:sz w:val="26"/>
          <w:szCs w:val="26"/>
        </w:rPr>
        <w:t>0]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to lamp[5]</w:t>
      </w:r>
      <w:r>
        <w:rPr>
          <w:b/>
          <w:bCs/>
          <w:color w:val="000000"/>
          <w:sz w:val="26"/>
          <w:szCs w:val="26"/>
        </w:rPr>
        <w:t>.</w:t>
      </w:r>
    </w:p>
    <w:p w14:paraId="4B3FF692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lamps are turned OFF gradually from </w:t>
      </w:r>
      <w:proofErr w:type="gramStart"/>
      <w:r>
        <w:rPr>
          <w:color w:val="000000"/>
          <w:sz w:val="26"/>
          <w:szCs w:val="26"/>
        </w:rPr>
        <w:t>lamp[</w:t>
      </w:r>
      <w:proofErr w:type="gramEnd"/>
      <w:r>
        <w:rPr>
          <w:color w:val="000000"/>
          <w:sz w:val="26"/>
          <w:szCs w:val="26"/>
        </w:rPr>
        <w:t xml:space="preserve">5] </w:t>
      </w:r>
      <w:r>
        <w:rPr>
          <w:b/>
          <w:bCs/>
          <w:color w:val="000000"/>
          <w:sz w:val="26"/>
          <w:szCs w:val="26"/>
        </w:rPr>
        <w:t>(max)</w:t>
      </w:r>
      <w:r>
        <w:rPr>
          <w:color w:val="000000"/>
          <w:sz w:val="26"/>
          <w:szCs w:val="26"/>
        </w:rPr>
        <w:t xml:space="preserve"> to lamp[0] </w:t>
      </w:r>
      <w:r>
        <w:rPr>
          <w:b/>
          <w:bCs/>
          <w:color w:val="000000"/>
          <w:sz w:val="26"/>
          <w:szCs w:val="26"/>
        </w:rPr>
        <w:t>(min)</w:t>
      </w:r>
      <w:r>
        <w:rPr>
          <w:color w:val="000000"/>
          <w:sz w:val="26"/>
          <w:szCs w:val="26"/>
        </w:rPr>
        <w:t>.</w:t>
      </w:r>
    </w:p>
    <w:p w14:paraId="6FE32CCE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lamps are turned ON gradually from </w:t>
      </w:r>
      <w:proofErr w:type="gramStart"/>
      <w:r>
        <w:rPr>
          <w:color w:val="000000"/>
          <w:sz w:val="26"/>
          <w:szCs w:val="26"/>
        </w:rPr>
        <w:t>lamp[</w:t>
      </w:r>
      <w:proofErr w:type="gramEnd"/>
      <w:r>
        <w:rPr>
          <w:color w:val="000000"/>
          <w:sz w:val="26"/>
          <w:szCs w:val="26"/>
        </w:rPr>
        <w:t>0]</w:t>
      </w:r>
      <w:r>
        <w:rPr>
          <w:b/>
          <w:bCs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to lamp[10].</w:t>
      </w:r>
    </w:p>
    <w:p w14:paraId="793ADF02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lamps are turned OFF gradually from </w:t>
      </w:r>
      <w:proofErr w:type="gramStart"/>
      <w:r>
        <w:rPr>
          <w:color w:val="000000"/>
          <w:sz w:val="26"/>
          <w:szCs w:val="26"/>
        </w:rPr>
        <w:t>lamp[</w:t>
      </w:r>
      <w:proofErr w:type="gramEnd"/>
      <w:r>
        <w:rPr>
          <w:color w:val="000000"/>
          <w:sz w:val="26"/>
          <w:szCs w:val="26"/>
        </w:rPr>
        <w:t xml:space="preserve">10] </w:t>
      </w:r>
      <w:r>
        <w:rPr>
          <w:b/>
          <w:bCs/>
          <w:color w:val="000000"/>
          <w:sz w:val="26"/>
          <w:szCs w:val="26"/>
        </w:rPr>
        <w:t>(max)</w:t>
      </w:r>
      <w:r>
        <w:rPr>
          <w:color w:val="000000"/>
          <w:sz w:val="26"/>
          <w:szCs w:val="26"/>
        </w:rPr>
        <w:t xml:space="preserve"> to lamp[5] </w:t>
      </w:r>
      <w:r>
        <w:rPr>
          <w:b/>
          <w:bCs/>
          <w:color w:val="000000"/>
          <w:sz w:val="26"/>
          <w:szCs w:val="26"/>
        </w:rPr>
        <w:t>(min)</w:t>
      </w:r>
      <w:r>
        <w:rPr>
          <w:color w:val="000000"/>
          <w:sz w:val="26"/>
          <w:szCs w:val="26"/>
        </w:rPr>
        <w:t>.</w:t>
      </w:r>
    </w:p>
    <w:p w14:paraId="628A3973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lamps are turned ON gradually from </w:t>
      </w:r>
      <w:proofErr w:type="gramStart"/>
      <w:r>
        <w:rPr>
          <w:color w:val="000000"/>
          <w:sz w:val="26"/>
          <w:szCs w:val="26"/>
        </w:rPr>
        <w:t>lamp[</w:t>
      </w:r>
      <w:proofErr w:type="gramEnd"/>
      <w:r>
        <w:rPr>
          <w:color w:val="000000"/>
          <w:sz w:val="26"/>
          <w:szCs w:val="26"/>
        </w:rPr>
        <w:t>5] to lamp[15].</w:t>
      </w:r>
    </w:p>
    <w:p w14:paraId="6BCAD601" w14:textId="77777777" w:rsidR="00C81735" w:rsidRDefault="00B416E6">
      <w:pPr>
        <w:pStyle w:val="ListParagraph"/>
        <w:numPr>
          <w:ilvl w:val="0"/>
          <w:numId w:val="18"/>
        </w:numPr>
        <w:spacing w:line="360" w:lineRule="auto"/>
        <w:ind w:left="1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lamps are turned OFF gradually from </w:t>
      </w:r>
      <w:proofErr w:type="gramStart"/>
      <w:r>
        <w:rPr>
          <w:color w:val="000000"/>
          <w:sz w:val="26"/>
          <w:szCs w:val="26"/>
        </w:rPr>
        <w:t>lamp[</w:t>
      </w:r>
      <w:proofErr w:type="gramEnd"/>
      <w:r>
        <w:rPr>
          <w:color w:val="000000"/>
          <w:sz w:val="26"/>
          <w:szCs w:val="26"/>
        </w:rPr>
        <w:t>15] to lamp[0], return to initial state.</w:t>
      </w:r>
    </w:p>
    <w:p w14:paraId="5F80CD69" w14:textId="77777777" w:rsidR="00C81735" w:rsidRDefault="00B416E6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At each kickback point (</w:t>
      </w:r>
      <w:proofErr w:type="gramStart"/>
      <w:r>
        <w:rPr>
          <w:color w:val="000000"/>
          <w:sz w:val="26"/>
          <w:szCs w:val="26"/>
        </w:rPr>
        <w:t>lamp[</w:t>
      </w:r>
      <w:proofErr w:type="gramEnd"/>
      <w:r>
        <w:rPr>
          <w:color w:val="000000"/>
          <w:sz w:val="26"/>
          <w:szCs w:val="26"/>
        </w:rPr>
        <w:t>5] and lamp[10]), if flick signal is ACTIVE, the lamps will turn OFF gradually again to the min lamp of the previous state, then continue operation as above description.</w:t>
      </w:r>
    </w:p>
    <w:p w14:paraId="6B552875" w14:textId="77777777" w:rsidR="00C81735" w:rsidRDefault="00B416E6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For simple, kickback point is considered only when the lamps are turned ON gradually, except the first state.</w:t>
      </w:r>
    </w:p>
    <w:p w14:paraId="3CFDFF40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7735FFB5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6D9FAB34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2177CBD3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0BD320B7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3D9AD5C3" w14:textId="77777777" w:rsidR="00C81735" w:rsidRDefault="00C81735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7807660A" w14:textId="77777777" w:rsidR="00C81735" w:rsidRDefault="00B416E6">
      <w:pPr>
        <w:pStyle w:val="ListParagraph"/>
        <w:numPr>
          <w:ilvl w:val="0"/>
          <w:numId w:val="14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Some insulations:</w:t>
      </w:r>
    </w:p>
    <w:p w14:paraId="4EE2836B" w14:textId="77777777" w:rsidR="00C81735" w:rsidRDefault="00B416E6">
      <w:pPr>
        <w:pStyle w:val="ListParagraph"/>
        <w:numPr>
          <w:ilvl w:val="0"/>
          <w:numId w:val="19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When flick = 0 at kickback points</w:t>
      </w:r>
    </w:p>
    <w:p w14:paraId="62D88E63" w14:textId="77777777" w:rsidR="00C81735" w:rsidRDefault="00B416E6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0" distR="0" wp14:anchorId="62F647C1" wp14:editId="1D2B9048">
            <wp:extent cx="4588510" cy="27235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246" cy="27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6919" w14:textId="77777777" w:rsidR="00C81735" w:rsidRDefault="00C81735">
      <w:pPr>
        <w:spacing w:line="360" w:lineRule="auto"/>
        <w:rPr>
          <w:color w:val="000000"/>
          <w:sz w:val="26"/>
          <w:szCs w:val="26"/>
        </w:rPr>
      </w:pPr>
    </w:p>
    <w:p w14:paraId="045BA499" w14:textId="77777777" w:rsidR="00C81735" w:rsidRDefault="00B416E6">
      <w:pPr>
        <w:pStyle w:val="ListParagraph"/>
        <w:numPr>
          <w:ilvl w:val="0"/>
          <w:numId w:val="19"/>
        </w:numPr>
        <w:spacing w:line="360" w:lineRule="auto"/>
        <w:ind w:leftChars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When flick = 1 at kickback points (</w:t>
      </w:r>
      <w:proofErr w:type="gramStart"/>
      <w:r>
        <w:rPr>
          <w:color w:val="000000"/>
          <w:sz w:val="26"/>
          <w:szCs w:val="26"/>
        </w:rPr>
        <w:t>lamp[</w:t>
      </w:r>
      <w:proofErr w:type="gramEnd"/>
      <w:r>
        <w:rPr>
          <w:color w:val="000000"/>
          <w:sz w:val="26"/>
          <w:szCs w:val="26"/>
        </w:rPr>
        <w:t>10])</w:t>
      </w:r>
    </w:p>
    <w:p w14:paraId="4AC6441E" w14:textId="77777777" w:rsidR="00C81735" w:rsidRDefault="00B416E6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0" distR="0" wp14:anchorId="2B4AD37A" wp14:editId="709FC76F">
            <wp:extent cx="4671060" cy="2265045"/>
            <wp:effectExtent l="0" t="0" r="254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291" cy="227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1821" w14:textId="77777777" w:rsidR="00C81735" w:rsidRDefault="00B416E6">
      <w:pPr>
        <w:widowControl/>
        <w:overflowPunct/>
        <w:autoSpaceDE/>
        <w:autoSpaceDN/>
        <w:adjustRightInd/>
        <w:spacing w:line="240" w:lineRule="auto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571A6CAC" w14:textId="77777777" w:rsidR="00C81735" w:rsidRDefault="00B416E6">
      <w:pPr>
        <w:pStyle w:val="Heading1"/>
        <w:rPr>
          <w:rFonts w:ascii="Times New Roman" w:hAnsi="Times New Roman"/>
        </w:rPr>
      </w:pPr>
      <w:bookmarkStart w:id="21" w:name="_Toc478478269"/>
      <w:r>
        <w:rPr>
          <w:rFonts w:ascii="Times New Roman" w:hAnsi="Times New Roman"/>
        </w:rPr>
        <w:lastRenderedPageBreak/>
        <w:t>3. Internal implementation.</w:t>
      </w:r>
      <w:bookmarkEnd w:id="21"/>
    </w:p>
    <w:p w14:paraId="2BC7F5A7" w14:textId="77777777" w:rsidR="00C81735" w:rsidRDefault="00B416E6">
      <w:pPr>
        <w:pStyle w:val="Heading2"/>
        <w:rPr>
          <w:rFonts w:ascii="Times New Roman" w:hAnsi="Times New Roman"/>
        </w:rPr>
      </w:pPr>
      <w:bookmarkStart w:id="22" w:name="_Toc478478270"/>
      <w:r>
        <w:rPr>
          <w:rFonts w:ascii="Times New Roman" w:hAnsi="Times New Roman"/>
        </w:rPr>
        <w:t>3.1. Overall.</w:t>
      </w:r>
      <w:bookmarkEnd w:id="22"/>
    </w:p>
    <w:p w14:paraId="3127C21D" w14:textId="77777777" w:rsidR="00C81735" w:rsidRDefault="00B416E6">
      <w:pPr>
        <w:pStyle w:val="NoSpacing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CB2DE8B" wp14:editId="35103FA8">
            <wp:extent cx="6915150" cy="3677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A016" w14:textId="77777777" w:rsidR="00C81735" w:rsidRDefault="00C81735">
      <w:pPr>
        <w:pStyle w:val="NoSpacing"/>
        <w:jc w:val="center"/>
        <w:rPr>
          <w:lang w:eastAsia="en-US"/>
        </w:rPr>
      </w:pPr>
    </w:p>
    <w:p w14:paraId="2C6045C2" w14:textId="77777777" w:rsidR="00C81735" w:rsidRDefault="00C8173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460EE2F" w14:textId="77777777" w:rsidR="00C81735" w:rsidRDefault="00B416E6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Figure 3.1: Block diagram of Bound Flasher</w:t>
      </w:r>
    </w:p>
    <w:p w14:paraId="159E3839" w14:textId="77777777" w:rsidR="00C81735" w:rsidRDefault="00B416E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3"/>
      </w:tblGrid>
      <w:tr w:rsidR="00C81735" w14:paraId="4CFB4070" w14:textId="77777777">
        <w:tc>
          <w:tcPr>
            <w:tcW w:w="10036" w:type="dxa"/>
          </w:tcPr>
          <w:p w14:paraId="71DFB08E" w14:textId="77777777" w:rsidR="00C81735" w:rsidRDefault="00C81735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tbl>
            <w:tblPr>
              <w:tblStyle w:val="TableGrid"/>
              <w:tblW w:w="9655" w:type="dxa"/>
              <w:tblInd w:w="402" w:type="dxa"/>
              <w:tblLook w:val="04A0" w:firstRow="1" w:lastRow="0" w:firstColumn="1" w:lastColumn="0" w:noHBand="0" w:noVBand="1"/>
            </w:tblPr>
            <w:tblGrid>
              <w:gridCol w:w="3134"/>
              <w:gridCol w:w="3440"/>
              <w:gridCol w:w="3081"/>
            </w:tblGrid>
            <w:tr w:rsidR="00C81735" w14:paraId="4C5FC9BC" w14:textId="77777777">
              <w:tc>
                <w:tcPr>
                  <w:tcW w:w="3134" w:type="dxa"/>
                </w:tcPr>
                <w:p w14:paraId="2D852D3A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Module</w:t>
                  </w:r>
                </w:p>
              </w:tc>
              <w:tc>
                <w:tcPr>
                  <w:tcW w:w="3440" w:type="dxa"/>
                </w:tcPr>
                <w:p w14:paraId="6924C470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Signal</w:t>
                  </w:r>
                </w:p>
              </w:tc>
              <w:tc>
                <w:tcPr>
                  <w:tcW w:w="3081" w:type="dxa"/>
                </w:tcPr>
                <w:p w14:paraId="4290E9A2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Description</w:t>
                  </w:r>
                </w:p>
              </w:tc>
            </w:tr>
            <w:tr w:rsidR="00C81735" w14:paraId="2922AEE0" w14:textId="77777777">
              <w:tc>
                <w:tcPr>
                  <w:tcW w:w="3134" w:type="dxa"/>
                </w:tcPr>
                <w:p w14:paraId="11CB21FE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clk_divider</w:t>
                  </w:r>
                  <w:proofErr w:type="spellEnd"/>
                </w:p>
              </w:tc>
              <w:tc>
                <w:tcPr>
                  <w:tcW w:w="3440" w:type="dxa"/>
                </w:tcPr>
                <w:p w14:paraId="38E3C7F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clk</w:t>
                  </w:r>
                  <w:proofErr w:type="spellEnd"/>
                </w:p>
                <w:p w14:paraId="157A4B02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rst</w:t>
                  </w:r>
                  <w:proofErr w:type="spellEnd"/>
                </w:p>
                <w:p w14:paraId="0F9C592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output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new_clk</w:t>
                  </w:r>
                  <w:proofErr w:type="spellEnd"/>
                </w:p>
              </w:tc>
              <w:tc>
                <w:tcPr>
                  <w:tcW w:w="3081" w:type="dxa"/>
                </w:tcPr>
                <w:p w14:paraId="7C1412D0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Reduce the </w:t>
                  </w: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clk</w:t>
                  </w:r>
                  <w:proofErr w:type="spellEnd"/>
                  <w:r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 xml:space="preserve">to </w:t>
                  </w: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new_clk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for </w:t>
                  </w:r>
                  <w:proofErr w:type="spellStart"/>
                  <w:r>
                    <w:rPr>
                      <w:sz w:val="26"/>
                      <w:szCs w:val="26"/>
                    </w:rPr>
                    <w:t>LED_counter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block  </w:t>
                  </w:r>
                </w:p>
              </w:tc>
            </w:tr>
            <w:tr w:rsidR="00C81735" w14:paraId="5464CE76" w14:textId="77777777">
              <w:tc>
                <w:tcPr>
                  <w:tcW w:w="3134" w:type="dxa"/>
                </w:tcPr>
                <w:p w14:paraId="329B7DD9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LED_counter</w:t>
                  </w:r>
                  <w:proofErr w:type="spellEnd"/>
                </w:p>
              </w:tc>
              <w:tc>
                <w:tcPr>
                  <w:tcW w:w="3440" w:type="dxa"/>
                </w:tcPr>
                <w:p w14:paraId="1237C9B2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clk</w:t>
                  </w:r>
                  <w:proofErr w:type="spellEnd"/>
                </w:p>
                <w:p w14:paraId="01417FA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up_down</w:t>
                  </w:r>
                  <w:proofErr w:type="spellEnd"/>
                </w:p>
                <w:p w14:paraId="48CB79F8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rst</w:t>
                  </w:r>
                  <w:proofErr w:type="spellEnd"/>
                </w:p>
                <w:p w14:paraId="4112F770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[3:0] 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start_num</w:t>
                  </w:r>
                  <w:proofErr w:type="spellEnd"/>
                </w:p>
                <w:p w14:paraId="0FAB488D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[3:0] 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end_num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[3:0] output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counter_out</w:t>
                  </w:r>
                  <w:proofErr w:type="spellEnd"/>
                </w:p>
                <w:p w14:paraId="390AF9ED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output</w:t>
                  </w:r>
                  <w:r>
                    <w:rPr>
                      <w:sz w:val="26"/>
                      <w:szCs w:val="26"/>
                    </w:rPr>
                    <w:t xml:space="preserve"> check</w:t>
                  </w:r>
                </w:p>
              </w:tc>
              <w:tc>
                <w:tcPr>
                  <w:tcW w:w="3081" w:type="dxa"/>
                </w:tcPr>
                <w:p w14:paraId="51874B4D" w14:textId="7ED8D91E" w:rsidR="00C81735" w:rsidRDefault="00605C5A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 w:rsidRPr="00605C5A">
                    <w:rPr>
                      <w:sz w:val="26"/>
                      <w:szCs w:val="26"/>
                    </w:rPr>
                    <w:t xml:space="preserve">Send </w:t>
                  </w:r>
                  <w:r>
                    <w:rPr>
                      <w:sz w:val="26"/>
                      <w:szCs w:val="26"/>
                    </w:rPr>
                    <w:t xml:space="preserve">the signal of number of turned on </w:t>
                  </w:r>
                  <w:proofErr w:type="spellStart"/>
                  <w:r>
                    <w:rPr>
                      <w:sz w:val="26"/>
                      <w:szCs w:val="26"/>
                    </w:rPr>
                    <w:t>leds</w:t>
                  </w:r>
                  <w:proofErr w:type="spellEnd"/>
                  <w:r w:rsidRPr="00605C5A">
                    <w:rPr>
                      <w:sz w:val="26"/>
                      <w:szCs w:val="26"/>
                    </w:rPr>
                    <w:t xml:space="preserve"> to the LED display </w:t>
                  </w:r>
                  <w:r>
                    <w:rPr>
                      <w:sz w:val="26"/>
                      <w:szCs w:val="26"/>
                    </w:rPr>
                    <w:t xml:space="preserve">block </w:t>
                  </w:r>
                  <w:r w:rsidRPr="00605C5A">
                    <w:rPr>
                      <w:sz w:val="26"/>
                      <w:szCs w:val="26"/>
                    </w:rPr>
                    <w:t>per seconds</w:t>
                  </w:r>
                  <w:r w:rsidR="00283D4A">
                    <w:rPr>
                      <w:sz w:val="26"/>
                      <w:szCs w:val="26"/>
                    </w:rPr>
                    <w:t>.</w:t>
                  </w:r>
                </w:p>
                <w:p w14:paraId="7522D57B" w14:textId="14117439" w:rsidR="00605C5A" w:rsidRDefault="00283D4A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Create trigger for Trigger creating block.</w:t>
                  </w:r>
                </w:p>
              </w:tc>
            </w:tr>
            <w:tr w:rsidR="00C81735" w14:paraId="170E26F0" w14:textId="77777777">
              <w:tc>
                <w:tcPr>
                  <w:tcW w:w="3134" w:type="dxa"/>
                </w:tcPr>
                <w:p w14:paraId="3A516B98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LED_display</w:t>
                  </w:r>
                  <w:proofErr w:type="spellEnd"/>
                </w:p>
              </w:tc>
              <w:tc>
                <w:tcPr>
                  <w:tcW w:w="3440" w:type="dxa"/>
                </w:tcPr>
                <w:p w14:paraId="6099812E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[3:0] 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counter_out</w:t>
                  </w:r>
                  <w:proofErr w:type="spellEnd"/>
                </w:p>
                <w:p w14:paraId="7BFDAF2E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[15:0] output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led_out</w:t>
                  </w:r>
                  <w:proofErr w:type="spellEnd"/>
                </w:p>
              </w:tc>
              <w:tc>
                <w:tcPr>
                  <w:tcW w:w="3081" w:type="dxa"/>
                </w:tcPr>
                <w:p w14:paraId="4E366003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Converting 4 bits number (represent for on-light LEDs) to 16 bits displayed on single LED, start from bit 0.</w:t>
                  </w:r>
                </w:p>
              </w:tc>
            </w:tr>
            <w:tr w:rsidR="00C81735" w14:paraId="3E1704E6" w14:textId="77777777">
              <w:tc>
                <w:tcPr>
                  <w:tcW w:w="3134" w:type="dxa"/>
                </w:tcPr>
                <w:p w14:paraId="14F8827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trigger_creating</w:t>
                  </w:r>
                  <w:proofErr w:type="spellEnd"/>
                </w:p>
              </w:tc>
              <w:tc>
                <w:tcPr>
                  <w:tcW w:w="3440" w:type="dxa"/>
                </w:tcPr>
                <w:p w14:paraId="1CB2727E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gramStart"/>
                  <w:r>
                    <w:rPr>
                      <w:sz w:val="26"/>
                      <w:szCs w:val="26"/>
                    </w:rPr>
                    <w:t>enable</w:t>
                  </w:r>
                  <w:proofErr w:type="gramEnd"/>
                </w:p>
                <w:p w14:paraId="04DEFC08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clk</w:t>
                  </w:r>
                  <w:proofErr w:type="spellEnd"/>
                </w:p>
                <w:p w14:paraId="7977717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rst</w:t>
                  </w:r>
                  <w:proofErr w:type="spellEnd"/>
                </w:p>
                <w:p w14:paraId="76496CD3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output </w:t>
                  </w:r>
                  <w:r>
                    <w:rPr>
                      <w:sz w:val="26"/>
                      <w:szCs w:val="26"/>
                    </w:rPr>
                    <w:t>trigger</w:t>
                  </w:r>
                </w:p>
              </w:tc>
              <w:tc>
                <w:tcPr>
                  <w:tcW w:w="3081" w:type="dxa"/>
                </w:tcPr>
                <w:p w14:paraId="79E0BF47" w14:textId="77777777" w:rsidR="00C81735" w:rsidRDefault="00B416E6">
                  <w:pPr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To create trigger for </w:t>
                  </w:r>
                  <w:proofErr w:type="spellStart"/>
                  <w:r>
                    <w:rPr>
                      <w:sz w:val="26"/>
                      <w:szCs w:val="26"/>
                    </w:rPr>
                    <w:t>Mode_memory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sz w:val="26"/>
                      <w:szCs w:val="26"/>
                    </w:rPr>
                    <w:t>Mode_memory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, and </w:t>
                  </w:r>
                  <w:proofErr w:type="spellStart"/>
                  <w:r>
                    <w:rPr>
                      <w:sz w:val="26"/>
                      <w:szCs w:val="26"/>
                    </w:rPr>
                    <w:t>Mode_processing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</w:tc>
            </w:tr>
            <w:tr w:rsidR="00C81735" w14:paraId="28DA47A2" w14:textId="77777777">
              <w:tc>
                <w:tcPr>
                  <w:tcW w:w="3134" w:type="dxa"/>
                </w:tcPr>
                <w:p w14:paraId="1423BA02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Mode_memory</w:t>
                  </w:r>
                  <w:proofErr w:type="spellEnd"/>
                </w:p>
              </w:tc>
              <w:tc>
                <w:tcPr>
                  <w:tcW w:w="3440" w:type="dxa"/>
                </w:tcPr>
                <w:p w14:paraId="39A39906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[2:0] input </w:t>
                  </w:r>
                  <w:r>
                    <w:rPr>
                      <w:sz w:val="26"/>
                      <w:szCs w:val="26"/>
                    </w:rPr>
                    <w:t>mode</w:t>
                  </w:r>
                </w:p>
                <w:p w14:paraId="54323AC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input </w:t>
                  </w:r>
                  <w:r>
                    <w:rPr>
                      <w:sz w:val="26"/>
                      <w:szCs w:val="26"/>
                    </w:rPr>
                    <w:t>trigger</w:t>
                  </w:r>
                </w:p>
                <w:p w14:paraId="26065FC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rst</w:t>
                  </w:r>
                  <w:proofErr w:type="spellEnd"/>
                </w:p>
                <w:p w14:paraId="5D94391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[2:0] output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prev_mode</w:t>
                  </w:r>
                  <w:proofErr w:type="spellEnd"/>
                </w:p>
              </w:tc>
              <w:tc>
                <w:tcPr>
                  <w:tcW w:w="3081" w:type="dxa"/>
                </w:tcPr>
                <w:p w14:paraId="1A5E25B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To store the previous mode value.</w:t>
                  </w:r>
                </w:p>
              </w:tc>
            </w:tr>
            <w:tr w:rsidR="00C81735" w14:paraId="5493E8EB" w14:textId="77777777">
              <w:tc>
                <w:tcPr>
                  <w:tcW w:w="3134" w:type="dxa"/>
                </w:tcPr>
                <w:p w14:paraId="58FADD6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maxNum_Memory</w:t>
                  </w:r>
                  <w:proofErr w:type="spellEnd"/>
                </w:p>
              </w:tc>
              <w:tc>
                <w:tcPr>
                  <w:tcW w:w="3440" w:type="dxa"/>
                </w:tcPr>
                <w:p w14:paraId="2B0BAFAD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input </w:t>
                  </w:r>
                  <w:r>
                    <w:rPr>
                      <w:sz w:val="26"/>
                      <w:szCs w:val="26"/>
                    </w:rPr>
                    <w:t>trigger</w:t>
                  </w:r>
                </w:p>
                <w:p w14:paraId="7A5F46BA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rst</w:t>
                  </w:r>
                  <w:proofErr w:type="spellEnd"/>
                </w:p>
                <w:p w14:paraId="34294754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[3:0] input </w:t>
                  </w:r>
                  <w:proofErr w:type="spellStart"/>
                  <w:r>
                    <w:rPr>
                      <w:sz w:val="26"/>
                      <w:szCs w:val="26"/>
                    </w:rPr>
                    <w:t>maxNum</w:t>
                  </w:r>
                  <w:proofErr w:type="spellEnd"/>
                </w:p>
                <w:p w14:paraId="2EA241CD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[3:0]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 xml:space="preserve">output </w:t>
                  </w:r>
                  <w:proofErr w:type="spellStart"/>
                  <w:r>
                    <w:rPr>
                      <w:sz w:val="26"/>
                      <w:szCs w:val="26"/>
                    </w:rPr>
                    <w:t>prev_maxNum</w:t>
                  </w:r>
                  <w:proofErr w:type="spellEnd"/>
                </w:p>
              </w:tc>
              <w:tc>
                <w:tcPr>
                  <w:tcW w:w="3081" w:type="dxa"/>
                </w:tcPr>
                <w:p w14:paraId="21C3189C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To store the previous </w:t>
                  </w:r>
                  <w:proofErr w:type="spellStart"/>
                  <w:r>
                    <w:rPr>
                      <w:sz w:val="26"/>
                      <w:szCs w:val="26"/>
                    </w:rPr>
                    <w:t>maxNum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value.</w:t>
                  </w:r>
                </w:p>
              </w:tc>
            </w:tr>
            <w:tr w:rsidR="00C81735" w14:paraId="75193AF7" w14:textId="77777777">
              <w:tc>
                <w:tcPr>
                  <w:tcW w:w="3134" w:type="dxa"/>
                </w:tcPr>
                <w:p w14:paraId="495B6DD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lastRenderedPageBreak/>
                    <w:t>mode_processing</w:t>
                  </w:r>
                  <w:proofErr w:type="spellEnd"/>
                </w:p>
              </w:tc>
              <w:tc>
                <w:tcPr>
                  <w:tcW w:w="3440" w:type="dxa"/>
                </w:tcPr>
                <w:p w14:paraId="5390BAB9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[2:0] input </w:t>
                  </w:r>
                  <w:proofErr w:type="spellStart"/>
                  <w:r>
                    <w:rPr>
                      <w:sz w:val="26"/>
                      <w:szCs w:val="26"/>
                    </w:rPr>
                    <w:t>prev_mode</w:t>
                  </w:r>
                  <w:proofErr w:type="spellEnd"/>
                </w:p>
                <w:p w14:paraId="72583634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input </w:t>
                  </w:r>
                  <w:r>
                    <w:rPr>
                      <w:sz w:val="26"/>
                      <w:szCs w:val="26"/>
                    </w:rPr>
                    <w:t>check</w:t>
                  </w:r>
                </w:p>
                <w:p w14:paraId="3D24516B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input </w:t>
                  </w:r>
                  <w:r>
                    <w:rPr>
                      <w:sz w:val="26"/>
                      <w:szCs w:val="26"/>
                    </w:rPr>
                    <w:t>flick</w:t>
                  </w:r>
                </w:p>
                <w:p w14:paraId="35543855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input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rst</w:t>
                  </w:r>
                  <w:proofErr w:type="spellEnd"/>
                </w:p>
                <w:p w14:paraId="7B01F323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[2:0]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output</w:t>
                  </w:r>
                  <w:r>
                    <w:rPr>
                      <w:sz w:val="26"/>
                      <w:szCs w:val="26"/>
                    </w:rPr>
                    <w:t xml:space="preserve"> mode</w:t>
                  </w:r>
                </w:p>
              </w:tc>
              <w:tc>
                <w:tcPr>
                  <w:tcW w:w="3081" w:type="dxa"/>
                </w:tcPr>
                <w:p w14:paraId="14D972E3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If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check</w:t>
                  </w:r>
                  <w:r>
                    <w:rPr>
                      <w:sz w:val="26"/>
                      <w:szCs w:val="26"/>
                    </w:rPr>
                    <w:t xml:space="preserve"> pulse up, data from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flick</w:t>
                  </w:r>
                  <w:r>
                    <w:rPr>
                      <w:sz w:val="26"/>
                      <w:szCs w:val="26"/>
                    </w:rPr>
                    <w:t xml:space="preserve"> &amp; </w:t>
                  </w: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prev_mode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will be combined to </w:t>
                  </w:r>
                  <w:proofErr w:type="spellStart"/>
                  <w:r>
                    <w:rPr>
                      <w:sz w:val="26"/>
                      <w:szCs w:val="26"/>
                    </w:rPr>
                    <w:t>caculate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mode</w:t>
                  </w:r>
                  <w:r>
                    <w:rPr>
                      <w:sz w:val="26"/>
                      <w:szCs w:val="26"/>
                    </w:rPr>
                    <w:t xml:space="preserve"> (new mode).</w:t>
                  </w:r>
                </w:p>
              </w:tc>
            </w:tr>
            <w:tr w:rsidR="00C81735" w14:paraId="72C6A7DE" w14:textId="77777777">
              <w:tc>
                <w:tcPr>
                  <w:tcW w:w="3134" w:type="dxa"/>
                </w:tcPr>
                <w:p w14:paraId="63F80107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sz w:val="26"/>
                      <w:szCs w:val="26"/>
                    </w:rPr>
                    <w:t>convert_mode_to_maxNum</w:t>
                  </w:r>
                  <w:proofErr w:type="spellEnd"/>
                </w:p>
              </w:tc>
              <w:tc>
                <w:tcPr>
                  <w:tcW w:w="3440" w:type="dxa"/>
                </w:tcPr>
                <w:p w14:paraId="3C4C4794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[2:0] input </w:t>
                  </w:r>
                  <w:r>
                    <w:rPr>
                      <w:sz w:val="26"/>
                      <w:szCs w:val="26"/>
                    </w:rPr>
                    <w:t>mode</w:t>
                  </w:r>
                </w:p>
                <w:p w14:paraId="5562D108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[3:0] output </w:t>
                  </w:r>
                  <w:proofErr w:type="spellStart"/>
                  <w:r>
                    <w:rPr>
                      <w:sz w:val="26"/>
                      <w:szCs w:val="26"/>
                    </w:rPr>
                    <w:t>maxNum</w:t>
                  </w:r>
                  <w:proofErr w:type="spellEnd"/>
                </w:p>
              </w:tc>
              <w:tc>
                <w:tcPr>
                  <w:tcW w:w="3081" w:type="dxa"/>
                </w:tcPr>
                <w:p w14:paraId="4AF9F8B2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maxNum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represent for number of on-light corresponding to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>mode</w:t>
                  </w:r>
                  <w:r>
                    <w:rPr>
                      <w:sz w:val="26"/>
                      <w:szCs w:val="26"/>
                    </w:rPr>
                    <w:t>.</w:t>
                  </w:r>
                </w:p>
              </w:tc>
            </w:tr>
            <w:tr w:rsidR="00C81735" w14:paraId="06C8FD86" w14:textId="77777777">
              <w:tc>
                <w:tcPr>
                  <w:tcW w:w="3134" w:type="dxa"/>
                </w:tcPr>
                <w:p w14:paraId="4A22DC5E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compare</w:t>
                  </w:r>
                </w:p>
              </w:tc>
              <w:tc>
                <w:tcPr>
                  <w:tcW w:w="3440" w:type="dxa"/>
                </w:tcPr>
                <w:p w14:paraId="366CF191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[3:0] input</w:t>
                  </w:r>
                  <w:r>
                    <w:rPr>
                      <w:sz w:val="26"/>
                      <w:szCs w:val="26"/>
                    </w:rPr>
                    <w:t xml:space="preserve"> a</w:t>
                  </w:r>
                </w:p>
                <w:p w14:paraId="0C7C2557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[3:0] input</w:t>
                  </w:r>
                  <w:r>
                    <w:rPr>
                      <w:sz w:val="26"/>
                      <w:szCs w:val="26"/>
                    </w:rPr>
                    <w:t xml:space="preserve"> b</w:t>
                  </w:r>
                </w:p>
                <w:p w14:paraId="11B13008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output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larger_smaller</w:t>
                  </w:r>
                  <w:proofErr w:type="spellEnd"/>
                </w:p>
              </w:tc>
              <w:tc>
                <w:tcPr>
                  <w:tcW w:w="3081" w:type="dxa"/>
                </w:tcPr>
                <w:p w14:paraId="558C69F0" w14:textId="77777777" w:rsidR="00C81735" w:rsidRDefault="00B416E6">
                  <w:pPr>
                    <w:widowControl/>
                    <w:overflowPunct/>
                    <w:autoSpaceDE/>
                    <w:autoSpaceDN/>
                    <w:adjustRightInd/>
                    <w:spacing w:line="360" w:lineRule="auto"/>
                    <w:jc w:val="both"/>
                    <w:textAlignment w:val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Compare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 xml:space="preserve">a </w:t>
                  </w:r>
                  <w:r>
                    <w:rPr>
                      <w:sz w:val="26"/>
                      <w:szCs w:val="26"/>
                    </w:rPr>
                    <w:t xml:space="preserve">(new </w:t>
                  </w:r>
                  <w:proofErr w:type="spellStart"/>
                  <w:r>
                    <w:rPr>
                      <w:sz w:val="26"/>
                      <w:szCs w:val="26"/>
                    </w:rPr>
                    <w:t>maxNum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) to </w:t>
                  </w:r>
                  <w:r>
                    <w:rPr>
                      <w:b/>
                      <w:bCs/>
                      <w:sz w:val="26"/>
                      <w:szCs w:val="26"/>
                    </w:rPr>
                    <w:t xml:space="preserve">b </w:t>
                  </w:r>
                  <w:r>
                    <w:rPr>
                      <w:sz w:val="26"/>
                      <w:szCs w:val="26"/>
                    </w:rPr>
                    <w:t>(</w:t>
                  </w:r>
                  <w:proofErr w:type="spellStart"/>
                  <w:r>
                    <w:rPr>
                      <w:sz w:val="26"/>
                      <w:szCs w:val="26"/>
                    </w:rPr>
                    <w:t>prev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maxNum</w:t>
                  </w:r>
                  <w:proofErr w:type="spellEnd"/>
                  <w:r>
                    <w:rPr>
                      <w:sz w:val="26"/>
                      <w:szCs w:val="26"/>
                    </w:rPr>
                    <w:t>) to trigger count up or down mode</w:t>
                  </w:r>
                </w:p>
              </w:tc>
            </w:tr>
          </w:tbl>
          <w:p w14:paraId="67B2AF48" w14:textId="77777777" w:rsidR="00C81735" w:rsidRDefault="00C81735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5DE3D603" w14:textId="77777777" w:rsidR="00C81735" w:rsidRDefault="00B416E6">
      <w:pPr>
        <w:spacing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Table 3.1: Block diagram of Bound Flasher Description</w:t>
      </w:r>
    </w:p>
    <w:p w14:paraId="08961C51" w14:textId="77777777" w:rsidR="00C81735" w:rsidRDefault="00B416E6">
      <w:pPr>
        <w:pStyle w:val="Heading2"/>
        <w:rPr>
          <w:color w:val="000000"/>
          <w:sz w:val="26"/>
          <w:szCs w:val="26"/>
        </w:rPr>
      </w:pPr>
      <w:bookmarkStart w:id="23" w:name="_Toc478478271"/>
      <w:r>
        <w:rPr>
          <w:rFonts w:ascii="Times New Roman" w:hAnsi="Times New Roman"/>
        </w:rPr>
        <w:t>3.2. State Machine</w:t>
      </w:r>
      <w:bookmarkEnd w:id="23"/>
    </w:p>
    <w:p w14:paraId="01C90022" w14:textId="77777777" w:rsidR="00C81735" w:rsidRDefault="00C81735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1716CE61" w14:textId="77777777" w:rsidR="00C81735" w:rsidRDefault="00B416E6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4B66DC9C" wp14:editId="442A1893">
            <wp:extent cx="5467350" cy="4486275"/>
            <wp:effectExtent l="0" t="0" r="0" b="9525"/>
            <wp:docPr id="17" name="Picture 17" descr="statemachin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tatemachine.draw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114B" w14:textId="77777777" w:rsidR="00C81735" w:rsidRDefault="00B416E6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Figure 3.2: State Machine of Bound Flasher</w:t>
      </w:r>
    </w:p>
    <w:p w14:paraId="27BC419D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C2DF5EE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0A4099C2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7555"/>
      </w:tblGrid>
      <w:tr w:rsidR="00C81735" w14:paraId="706C859B" w14:textId="77777777">
        <w:tc>
          <w:tcPr>
            <w:tcW w:w="3325" w:type="dxa"/>
          </w:tcPr>
          <w:p w14:paraId="6B576956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Variable Name</w:t>
            </w:r>
          </w:p>
        </w:tc>
        <w:tc>
          <w:tcPr>
            <w:tcW w:w="7555" w:type="dxa"/>
          </w:tcPr>
          <w:p w14:paraId="1370FB7C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Description</w:t>
            </w:r>
          </w:p>
        </w:tc>
      </w:tr>
      <w:tr w:rsidR="00C81735" w14:paraId="7D2EE713" w14:textId="77777777">
        <w:tc>
          <w:tcPr>
            <w:tcW w:w="3325" w:type="dxa"/>
          </w:tcPr>
          <w:p w14:paraId="0E4E890B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flick</w:t>
            </w:r>
          </w:p>
        </w:tc>
        <w:tc>
          <w:tcPr>
            <w:tcW w:w="7555" w:type="dxa"/>
          </w:tcPr>
          <w:p w14:paraId="75EC16AD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Special input for controlling state transfer</w:t>
            </w:r>
          </w:p>
        </w:tc>
      </w:tr>
      <w:tr w:rsidR="00C81735" w14:paraId="753413C2" w14:textId="77777777">
        <w:trPr>
          <w:trHeight w:val="418"/>
        </w:trPr>
        <w:tc>
          <w:tcPr>
            <w:tcW w:w="3325" w:type="dxa"/>
          </w:tcPr>
          <w:p w14:paraId="0B63CA67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check</w:t>
            </w:r>
          </w:p>
        </w:tc>
        <w:tc>
          <w:tcPr>
            <w:tcW w:w="7555" w:type="dxa"/>
          </w:tcPr>
          <w:p w14:paraId="0E5886B2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Checking condition to change mode </w:t>
            </w:r>
          </w:p>
        </w:tc>
      </w:tr>
    </w:tbl>
    <w:p w14:paraId="69E6E30C" w14:textId="77777777" w:rsidR="00C81735" w:rsidRDefault="00C81735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59A14103" w14:textId="77777777" w:rsidR="00C81735" w:rsidRDefault="00B416E6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3.2: Variable name of State machine</w:t>
      </w:r>
    </w:p>
    <w:p w14:paraId="1A480162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both"/>
        <w:textAlignment w:val="auto"/>
        <w:rPr>
          <w:color w:val="000000"/>
          <w:sz w:val="26"/>
          <w:szCs w:val="26"/>
        </w:rPr>
      </w:pPr>
      <w:bookmarkStart w:id="24" w:name="_Toc476912630"/>
      <w:bookmarkStart w:id="25" w:name="_Toc478478272"/>
    </w:p>
    <w:p w14:paraId="5769D8A7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both"/>
        <w:textAlignment w:val="auto"/>
        <w:rPr>
          <w:color w:val="000000"/>
          <w:sz w:val="26"/>
          <w:szCs w:val="26"/>
        </w:rPr>
      </w:pPr>
    </w:p>
    <w:p w14:paraId="12A96686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both"/>
        <w:textAlignment w:val="auto"/>
        <w:rPr>
          <w:color w:val="000000"/>
          <w:sz w:val="26"/>
          <w:szCs w:val="26"/>
        </w:rPr>
      </w:pPr>
    </w:p>
    <w:p w14:paraId="07CECCB8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both"/>
        <w:textAlignment w:val="auto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6655"/>
      </w:tblGrid>
      <w:tr w:rsidR="00C81735" w14:paraId="57EF30D5" w14:textId="77777777">
        <w:tc>
          <w:tcPr>
            <w:tcW w:w="4225" w:type="dxa"/>
          </w:tcPr>
          <w:p w14:paraId="23905E80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State name of State machine</w:t>
            </w:r>
          </w:p>
        </w:tc>
        <w:tc>
          <w:tcPr>
            <w:tcW w:w="6655" w:type="dxa"/>
          </w:tcPr>
          <w:p w14:paraId="74861C0E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Description</w:t>
            </w:r>
          </w:p>
        </w:tc>
      </w:tr>
      <w:tr w:rsidR="00C81735" w14:paraId="6824B278" w14:textId="77777777">
        <w:tc>
          <w:tcPr>
            <w:tcW w:w="4225" w:type="dxa"/>
          </w:tcPr>
          <w:p w14:paraId="0E313D04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Initial</w:t>
            </w:r>
          </w:p>
        </w:tc>
        <w:tc>
          <w:tcPr>
            <w:tcW w:w="6655" w:type="dxa"/>
          </w:tcPr>
          <w:p w14:paraId="11FE6992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All lamps are OFF</w:t>
            </w:r>
          </w:p>
        </w:tc>
      </w:tr>
      <w:tr w:rsidR="00C81735" w14:paraId="719A881E" w14:textId="77777777">
        <w:tc>
          <w:tcPr>
            <w:tcW w:w="4225" w:type="dxa"/>
          </w:tcPr>
          <w:p w14:paraId="62DF9AC8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Mode 1</w:t>
            </w:r>
          </w:p>
        </w:tc>
        <w:tc>
          <w:tcPr>
            <w:tcW w:w="6655" w:type="dxa"/>
          </w:tcPr>
          <w:p w14:paraId="3741C7CB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Turn ON gradually from lamp [0]</w:t>
            </w:r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to lamp [5]</w:t>
            </w:r>
            <w:r>
              <w:rPr>
                <w:b/>
                <w:bCs/>
                <w:color w:val="000000"/>
                <w:sz w:val="26"/>
                <w:szCs w:val="26"/>
              </w:rPr>
              <w:t>.</w:t>
            </w:r>
          </w:p>
        </w:tc>
      </w:tr>
      <w:tr w:rsidR="00C81735" w14:paraId="0E1CB77E" w14:textId="77777777">
        <w:tc>
          <w:tcPr>
            <w:tcW w:w="4225" w:type="dxa"/>
          </w:tcPr>
          <w:p w14:paraId="5064CAC7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Mode 2</w:t>
            </w:r>
          </w:p>
        </w:tc>
        <w:tc>
          <w:tcPr>
            <w:tcW w:w="6655" w:type="dxa"/>
          </w:tcPr>
          <w:p w14:paraId="45C41314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Turn OFF gradually from lamp [5] </w:t>
            </w:r>
            <w:r>
              <w:rPr>
                <w:b/>
                <w:bCs/>
                <w:color w:val="000000"/>
                <w:sz w:val="26"/>
                <w:szCs w:val="26"/>
              </w:rPr>
              <w:t>(max)</w:t>
            </w:r>
            <w:r>
              <w:rPr>
                <w:color w:val="000000"/>
                <w:sz w:val="26"/>
                <w:szCs w:val="26"/>
              </w:rPr>
              <w:t xml:space="preserve"> to lamp [0] </w:t>
            </w:r>
            <w:r>
              <w:rPr>
                <w:b/>
                <w:bCs/>
                <w:color w:val="000000"/>
                <w:sz w:val="26"/>
                <w:szCs w:val="26"/>
              </w:rPr>
              <w:t>(min)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  <w:tr w:rsidR="00C81735" w14:paraId="31CB0CF6" w14:textId="77777777">
        <w:tc>
          <w:tcPr>
            <w:tcW w:w="4225" w:type="dxa"/>
          </w:tcPr>
          <w:p w14:paraId="7EB80C59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Mode 3</w:t>
            </w:r>
          </w:p>
        </w:tc>
        <w:tc>
          <w:tcPr>
            <w:tcW w:w="6655" w:type="dxa"/>
          </w:tcPr>
          <w:p w14:paraId="75BEBFA5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Turn ON gradually from lamp [0]</w:t>
            </w:r>
            <w:r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to lamp [10].</w:t>
            </w:r>
          </w:p>
        </w:tc>
      </w:tr>
      <w:tr w:rsidR="00C81735" w14:paraId="654B736A" w14:textId="77777777">
        <w:tc>
          <w:tcPr>
            <w:tcW w:w="4225" w:type="dxa"/>
          </w:tcPr>
          <w:p w14:paraId="55BD021F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Mode 4</w:t>
            </w:r>
          </w:p>
        </w:tc>
        <w:tc>
          <w:tcPr>
            <w:tcW w:w="6655" w:type="dxa"/>
          </w:tcPr>
          <w:p w14:paraId="4F074769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Turn OFF gradually from lamp [10] </w:t>
            </w:r>
            <w:r>
              <w:rPr>
                <w:b/>
                <w:bCs/>
                <w:color w:val="000000"/>
                <w:sz w:val="26"/>
                <w:szCs w:val="26"/>
              </w:rPr>
              <w:t>(max)</w:t>
            </w:r>
            <w:r>
              <w:rPr>
                <w:color w:val="000000"/>
                <w:sz w:val="26"/>
                <w:szCs w:val="26"/>
              </w:rPr>
              <w:t xml:space="preserve"> to lamp [5] </w:t>
            </w:r>
            <w:r>
              <w:rPr>
                <w:b/>
                <w:bCs/>
                <w:color w:val="000000"/>
                <w:sz w:val="26"/>
                <w:szCs w:val="26"/>
              </w:rPr>
              <w:t>(min)</w:t>
            </w:r>
          </w:p>
        </w:tc>
      </w:tr>
      <w:tr w:rsidR="00C81735" w14:paraId="1F741268" w14:textId="77777777">
        <w:tc>
          <w:tcPr>
            <w:tcW w:w="4225" w:type="dxa"/>
          </w:tcPr>
          <w:p w14:paraId="1A979568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Mode 5</w:t>
            </w:r>
          </w:p>
        </w:tc>
        <w:tc>
          <w:tcPr>
            <w:tcW w:w="6655" w:type="dxa"/>
          </w:tcPr>
          <w:p w14:paraId="444B7FD6" w14:textId="77777777" w:rsidR="00C81735" w:rsidRDefault="00B416E6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Turned ON gradually from lamp [5] to lamp [15]</w:t>
            </w:r>
          </w:p>
        </w:tc>
      </w:tr>
    </w:tbl>
    <w:p w14:paraId="42F2D535" w14:textId="77777777" w:rsidR="00C81735" w:rsidRDefault="00C8173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8EA1948" w14:textId="77777777" w:rsidR="00C81735" w:rsidRDefault="00B416E6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3.3: State name of State machine</w:t>
      </w:r>
    </w:p>
    <w:p w14:paraId="47D8E6DA" w14:textId="77777777" w:rsidR="00C81735" w:rsidRDefault="00B416E6">
      <w:pPr>
        <w:pStyle w:val="Heading1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lastRenderedPageBreak/>
        <w:br/>
        <w:t>4. History</w:t>
      </w:r>
      <w:bookmarkEnd w:id="24"/>
      <w:bookmarkEnd w:id="25"/>
    </w:p>
    <w:p w14:paraId="671D113C" w14:textId="77777777" w:rsidR="00C81735" w:rsidRDefault="00C81735">
      <w:pPr>
        <w:pStyle w:val="SP"/>
        <w:ind w:left="720"/>
        <w:jc w:val="both"/>
        <w:rPr>
          <w:b/>
          <w:sz w:val="28"/>
          <w:szCs w:val="28"/>
        </w:rPr>
      </w:pPr>
    </w:p>
    <w:tbl>
      <w:tblPr>
        <w:tblStyle w:val="TableGrid"/>
        <w:tblW w:w="4374" w:type="pct"/>
        <w:jc w:val="center"/>
        <w:tblLook w:val="04A0" w:firstRow="1" w:lastRow="0" w:firstColumn="1" w:lastColumn="0" w:noHBand="0" w:noVBand="1"/>
      </w:tblPr>
      <w:tblGrid>
        <w:gridCol w:w="1130"/>
        <w:gridCol w:w="1985"/>
        <w:gridCol w:w="1275"/>
        <w:gridCol w:w="5128"/>
      </w:tblGrid>
      <w:tr w:rsidR="00C81735" w14:paraId="1CC8EA96" w14:textId="77777777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B150B" w14:textId="77777777" w:rsidR="00C81735" w:rsidRDefault="00B416E6">
            <w:r>
              <w:t>Date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33690" w14:textId="77777777" w:rsidR="00C81735" w:rsidRDefault="00B416E6">
            <w:r>
              <w:t>Author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1DE8" w14:textId="77777777" w:rsidR="00C81735" w:rsidRDefault="00B416E6">
            <w:r>
              <w:t>Modified part</w:t>
            </w: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54731" w14:textId="77777777" w:rsidR="00C81735" w:rsidRDefault="00B416E6">
            <w:r>
              <w:t>Description</w:t>
            </w:r>
          </w:p>
        </w:tc>
      </w:tr>
      <w:tr w:rsidR="00C81735" w14:paraId="28A1B865" w14:textId="77777777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306A" w14:textId="77777777" w:rsidR="00C81735" w:rsidRDefault="00B416E6">
            <w:r>
              <w:t>06/03/2022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4DFE" w14:textId="77777777" w:rsidR="00C81735" w:rsidRDefault="00B416E6">
            <w:r>
              <w:t xml:space="preserve">Lê </w:t>
            </w:r>
            <w:proofErr w:type="spellStart"/>
            <w:r>
              <w:t>Hoàng</w:t>
            </w:r>
            <w:proofErr w:type="spellEnd"/>
            <w:r>
              <w:t xml:space="preserve"> Minh Tú</w:t>
            </w:r>
          </w:p>
          <w:p w14:paraId="3BCEC9F0" w14:textId="77777777" w:rsidR="00C81735" w:rsidRDefault="00B416E6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CCAA" w14:textId="77777777" w:rsidR="00C81735" w:rsidRDefault="00B416E6">
            <w:r>
              <w:t>Interface</w:t>
            </w: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4C61" w14:textId="77777777" w:rsidR="00C81735" w:rsidRDefault="00B416E6">
            <w:r>
              <w:t>- New creation &amp; complete interface &amp; block diagram.</w:t>
            </w:r>
          </w:p>
          <w:p w14:paraId="5B640F09" w14:textId="77777777" w:rsidR="00C81735" w:rsidRDefault="00B416E6">
            <w:r>
              <w:t xml:space="preserve">- Block diagram of Bound Flasher Description (without detailed </w:t>
            </w:r>
            <w:proofErr w:type="spellStart"/>
            <w:r>
              <w:t>decripstion</w:t>
            </w:r>
            <w:proofErr w:type="spellEnd"/>
            <w:r>
              <w:t>)</w:t>
            </w:r>
          </w:p>
        </w:tc>
      </w:tr>
      <w:tr w:rsidR="00C81735" w14:paraId="266642F1" w14:textId="77777777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B249" w14:textId="77777777" w:rsidR="00C81735" w:rsidRDefault="00B416E6">
            <w:r>
              <w:t>07/03/2022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922F" w14:textId="77777777" w:rsidR="00C81735" w:rsidRDefault="00B416E6">
            <w:r>
              <w:t xml:space="preserve">Lê </w:t>
            </w:r>
            <w:proofErr w:type="spellStart"/>
            <w:r>
              <w:t>Hoàng</w:t>
            </w:r>
            <w:proofErr w:type="spellEnd"/>
            <w:r>
              <w:t xml:space="preserve"> Minh Tú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BCB9F" w14:textId="77777777" w:rsidR="00C81735" w:rsidRDefault="00B416E6">
            <w:r>
              <w:t>block diagram,</w:t>
            </w:r>
          </w:p>
          <w:p w14:paraId="18EF7598" w14:textId="77777777" w:rsidR="00C81735" w:rsidRDefault="00B416E6">
            <w:r>
              <w:t>block diagram description</w:t>
            </w: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1219" w14:textId="77777777" w:rsidR="00C81735" w:rsidRDefault="00B416E6">
            <w:r>
              <w:t xml:space="preserve">- Add </w:t>
            </w:r>
            <w:proofErr w:type="spellStart"/>
            <w:r>
              <w:rPr>
                <w:b/>
                <w:bCs/>
              </w:rPr>
              <w:t>rst</w:t>
            </w:r>
            <w:proofErr w:type="spellEnd"/>
            <w:r>
              <w:t xml:space="preserve"> signal in block diagram</w:t>
            </w:r>
          </w:p>
          <w:p w14:paraId="66E626AA" w14:textId="77777777" w:rsidR="00C81735" w:rsidRDefault="00B416E6">
            <w:r>
              <w:t xml:space="preserve">- Fill </w:t>
            </w:r>
            <w:proofErr w:type="spellStart"/>
            <w:r>
              <w:rPr>
                <w:b/>
                <w:bCs/>
              </w:rPr>
              <w:t>Mode_memory</w:t>
            </w:r>
            <w:proofErr w:type="spellEnd"/>
            <w:r>
              <w:t xml:space="preserve"> &amp; </w:t>
            </w:r>
            <w:proofErr w:type="spellStart"/>
            <w:r>
              <w:rPr>
                <w:b/>
                <w:bCs/>
              </w:rPr>
              <w:t>maxNum_Memory</w:t>
            </w:r>
            <w:proofErr w:type="spellEnd"/>
            <w:r>
              <w:t xml:space="preserve"> description</w:t>
            </w:r>
          </w:p>
        </w:tc>
      </w:tr>
      <w:tr w:rsidR="00C81735" w14:paraId="3AA7A4FF" w14:textId="77777777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E2B4" w14:textId="77777777" w:rsidR="00C81735" w:rsidRDefault="00B416E6">
            <w:r>
              <w:t>8/3/2022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F45A" w14:textId="77777777" w:rsidR="00C81735" w:rsidRDefault="00B416E6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D5D1" w14:textId="77777777" w:rsidR="00C81735" w:rsidRDefault="00B416E6">
            <w:r>
              <w:t>block diagram,</w:t>
            </w:r>
          </w:p>
          <w:p w14:paraId="6E70AACF" w14:textId="77777777" w:rsidR="00C81735" w:rsidRDefault="00B416E6">
            <w:r>
              <w:t>block diagram description</w:t>
            </w:r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B903" w14:textId="77777777" w:rsidR="00C81735" w:rsidRDefault="00B416E6">
            <w:r>
              <w:t xml:space="preserve">- Fill </w:t>
            </w:r>
            <w:proofErr w:type="spellStart"/>
            <w:r>
              <w:rPr>
                <w:b/>
                <w:bCs/>
              </w:rPr>
              <w:t>LED_display</w:t>
            </w:r>
            <w:proofErr w:type="spellEnd"/>
            <w:r>
              <w:t xml:space="preserve"> &amp; </w:t>
            </w:r>
            <w:proofErr w:type="spellStart"/>
            <w:r>
              <w:rPr>
                <w:b/>
                <w:bCs/>
              </w:rPr>
              <w:t>convert_mode_to_maxNum</w:t>
            </w:r>
            <w:proofErr w:type="spellEnd"/>
            <w:r>
              <w:t xml:space="preserve"> &amp; </w:t>
            </w:r>
            <w:proofErr w:type="spellStart"/>
            <w:r>
              <w:rPr>
                <w:b/>
                <w:bCs/>
              </w:rPr>
              <w:t>mode_processing</w:t>
            </w:r>
            <w:proofErr w:type="spellEnd"/>
          </w:p>
        </w:tc>
      </w:tr>
      <w:tr w:rsidR="00C81735" w14:paraId="4D312DEC" w14:textId="77777777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9CAF" w14:textId="77777777" w:rsidR="00C81735" w:rsidRDefault="00B416E6">
            <w:r>
              <w:t>8/3/2022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BB71" w14:textId="77777777" w:rsidR="00C81735" w:rsidRDefault="00B416E6">
            <w:proofErr w:type="spellStart"/>
            <w:r>
              <w:t>Nguyễn</w:t>
            </w:r>
            <w:proofErr w:type="spellEnd"/>
            <w:r>
              <w:t xml:space="preserve"> Thanh Sang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BE0A" w14:textId="77777777" w:rsidR="00C81735" w:rsidRDefault="00B416E6">
            <w:r>
              <w:rPr>
                <w:color w:val="24292F"/>
                <w:shd w:val="clear" w:color="auto" w:fill="FFFFFF"/>
              </w:rPr>
              <w:t xml:space="preserve">FSM + </w:t>
            </w:r>
            <w:proofErr w:type="spellStart"/>
            <w:r>
              <w:rPr>
                <w:color w:val="24292F"/>
                <w:shd w:val="clear" w:color="auto" w:fill="FFFFFF"/>
              </w:rPr>
              <w:t>Explaination</w:t>
            </w:r>
            <w:proofErr w:type="spellEnd"/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2CE6" w14:textId="77777777" w:rsidR="00C81735" w:rsidRDefault="00B416E6">
            <w:pPr>
              <w:rPr>
                <w:b/>
                <w:bCs/>
                <w:sz w:val="26"/>
                <w:szCs w:val="26"/>
              </w:rPr>
            </w:pPr>
            <w:r>
              <w:t xml:space="preserve">-Fill </w:t>
            </w:r>
            <w:proofErr w:type="spellStart"/>
            <w:r>
              <w:rPr>
                <w:b/>
                <w:bCs/>
              </w:rPr>
              <w:t>Trigger_creating</w:t>
            </w:r>
            <w:proofErr w:type="spellEnd"/>
            <w:r>
              <w:t xml:space="preserve">, </w:t>
            </w:r>
            <w:r>
              <w:rPr>
                <w:b/>
                <w:bCs/>
                <w:color w:val="000000"/>
              </w:rPr>
              <w:t>State name of State machine</w:t>
            </w:r>
            <w:r>
              <w:rPr>
                <w:b/>
                <w:bCs/>
              </w:rPr>
              <w:t xml:space="preserve"> </w:t>
            </w:r>
            <w:r>
              <w:t>description</w:t>
            </w:r>
            <w:r>
              <w:rPr>
                <w:b/>
                <w:bCs/>
                <w:sz w:val="26"/>
                <w:szCs w:val="26"/>
              </w:rPr>
              <w:t xml:space="preserve"> </w:t>
            </w:r>
          </w:p>
        </w:tc>
      </w:tr>
      <w:tr w:rsidR="00C81735" w14:paraId="0B3FB685" w14:textId="77777777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A3AD" w14:textId="77777777" w:rsidR="00C81735" w:rsidRDefault="00B416E6">
            <w:r>
              <w:t>8/3/2022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2819" w14:textId="77777777" w:rsidR="00C81735" w:rsidRDefault="00B416E6"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117C" w14:textId="77777777" w:rsidR="00C81735" w:rsidRDefault="00B416E6">
            <w:pPr>
              <w:rPr>
                <w:color w:val="24292F"/>
                <w:shd w:val="clear" w:color="auto" w:fill="FFFFFF"/>
              </w:rPr>
            </w:pPr>
            <w:r>
              <w:rPr>
                <w:color w:val="24292F"/>
                <w:shd w:val="clear" w:color="auto" w:fill="FFFFFF"/>
              </w:rPr>
              <w:t xml:space="preserve">FSM + </w:t>
            </w:r>
            <w:proofErr w:type="spellStart"/>
            <w:r>
              <w:rPr>
                <w:color w:val="24292F"/>
                <w:shd w:val="clear" w:color="auto" w:fill="FFFFFF"/>
              </w:rPr>
              <w:t>Explaination</w:t>
            </w:r>
            <w:proofErr w:type="spellEnd"/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AA0B" w14:textId="77777777" w:rsidR="00C81735" w:rsidRDefault="00B416E6">
            <w:r>
              <w:t xml:space="preserve">- Fill </w:t>
            </w:r>
            <w:proofErr w:type="spellStart"/>
            <w:r>
              <w:rPr>
                <w:b/>
                <w:bCs/>
              </w:rPr>
              <w:t>clk_divider</w:t>
            </w:r>
            <w:proofErr w:type="spellEnd"/>
            <w:r>
              <w:rPr>
                <w:b/>
                <w:bCs/>
              </w:rPr>
              <w:t xml:space="preserve">, compare </w:t>
            </w:r>
            <w:r>
              <w:t>description</w:t>
            </w:r>
          </w:p>
          <w:p w14:paraId="6EFD6CB1" w14:textId="77777777" w:rsidR="00C81735" w:rsidRDefault="00B416E6">
            <w:r>
              <w:t xml:space="preserve">- New creation and </w:t>
            </w:r>
            <w:proofErr w:type="spellStart"/>
            <w:r>
              <w:t>conplete</w:t>
            </w:r>
            <w:proofErr w:type="spellEnd"/>
            <w:r>
              <w:t xml:space="preserve"> FSM, fill FSM variable name and description </w:t>
            </w:r>
          </w:p>
        </w:tc>
      </w:tr>
      <w:tr w:rsidR="00C81735" w14:paraId="55A1A8A3" w14:textId="77777777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B54E" w14:textId="182FDAA8" w:rsidR="00C81735" w:rsidRDefault="00470571">
            <w:r>
              <w:t>8/3/2022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3285" w14:textId="54AE916C" w:rsidR="00C81735" w:rsidRDefault="00470571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8DB3" w14:textId="77777777" w:rsidR="00C81735" w:rsidRDefault="00470571">
            <w:pPr>
              <w:rPr>
                <w:color w:val="24292F"/>
                <w:shd w:val="clear" w:color="auto" w:fill="FFFFFF"/>
              </w:rPr>
            </w:pPr>
            <w:r>
              <w:rPr>
                <w:color w:val="24292F"/>
                <w:shd w:val="clear" w:color="auto" w:fill="FFFFFF"/>
              </w:rPr>
              <w:t>FSM+</w:t>
            </w:r>
          </w:p>
          <w:p w14:paraId="19481992" w14:textId="23A67D0C" w:rsidR="00470571" w:rsidRDefault="00470571">
            <w:pPr>
              <w:rPr>
                <w:color w:val="24292F"/>
                <w:shd w:val="clear" w:color="auto" w:fill="FFFFFF"/>
              </w:rPr>
            </w:pPr>
            <w:proofErr w:type="spellStart"/>
            <w:r>
              <w:rPr>
                <w:color w:val="24292F"/>
                <w:shd w:val="clear" w:color="auto" w:fill="FFFFFF"/>
              </w:rPr>
              <w:t>Explaination</w:t>
            </w:r>
            <w:proofErr w:type="spellEnd"/>
          </w:p>
        </w:tc>
        <w:tc>
          <w:tcPr>
            <w:tcW w:w="2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B640" w14:textId="3F6603A4" w:rsidR="00C81735" w:rsidRDefault="00470571">
            <w:r>
              <w:t xml:space="preserve">Fill </w:t>
            </w:r>
            <w:proofErr w:type="spellStart"/>
            <w:r w:rsidRPr="00470571">
              <w:rPr>
                <w:b/>
                <w:bCs/>
              </w:rPr>
              <w:t>Led_counter</w:t>
            </w:r>
            <w:proofErr w:type="spellEnd"/>
            <w:r>
              <w:rPr>
                <w:b/>
                <w:bCs/>
              </w:rPr>
              <w:t xml:space="preserve"> </w:t>
            </w:r>
            <w:r w:rsidRPr="00470571">
              <w:t>description</w:t>
            </w:r>
          </w:p>
        </w:tc>
      </w:tr>
    </w:tbl>
    <w:p w14:paraId="35CF6AEE" w14:textId="77777777" w:rsidR="00C81735" w:rsidRDefault="00C81735">
      <w:pPr>
        <w:pStyle w:val="SP"/>
        <w:ind w:left="720"/>
        <w:jc w:val="both"/>
        <w:rPr>
          <w:b/>
          <w:sz w:val="28"/>
          <w:szCs w:val="28"/>
        </w:rPr>
      </w:pPr>
    </w:p>
    <w:p w14:paraId="7145EDA5" w14:textId="77777777" w:rsidR="00C81735" w:rsidRDefault="00C81735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sectPr w:rsidR="00C817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266" w:right="297" w:bottom="1620" w:left="720" w:header="630" w:footer="51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DAB6F" w14:textId="77777777" w:rsidR="008415F4" w:rsidRDefault="008415F4">
      <w:pPr>
        <w:spacing w:line="240" w:lineRule="auto"/>
      </w:pPr>
      <w:r>
        <w:separator/>
      </w:r>
    </w:p>
  </w:endnote>
  <w:endnote w:type="continuationSeparator" w:id="0">
    <w:p w14:paraId="5A3D7D90" w14:textId="77777777" w:rsidR="008415F4" w:rsidRDefault="00841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AACEEE0C-61DF-424C-B819-4D7E753FEF7C}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  <w:embedRegular r:id="rId2" w:subsetted="1" w:fontKey="{079269D1-6899-40C1-910E-31F696FDD415}"/>
    <w:embedBold r:id="rId3" w:subsetted="1" w:fontKey="{13BCCE47-C760-451D-BF4F-CC0D39B54787}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平成角ゴシックW5">
    <w:altName w:val="MS Gothic"/>
    <w:charset w:val="80"/>
    <w:family w:val="modern"/>
    <w:pitch w:val="default"/>
    <w:sig w:usb0="00000000" w:usb1="0000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">
    <w:altName w:val="Kozuka Mincho Pr6N R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0AE1B" w14:textId="77777777" w:rsidR="00C81735" w:rsidRDefault="00B416E6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55E1853E" wp14:editId="47C17AC2">
          <wp:simplePos x="0" y="0"/>
          <wp:positionH relativeFrom="page">
            <wp:posOffset>3232785</wp:posOffset>
          </wp:positionH>
          <wp:positionV relativeFrom="page">
            <wp:posOffset>10053320</wp:posOffset>
          </wp:positionV>
          <wp:extent cx="1095375" cy="180975"/>
          <wp:effectExtent l="0" t="0" r="9525" b="9525"/>
          <wp:wrapNone/>
          <wp:docPr id="15" name="図 9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図 9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SUBJECT  \* MERGEFORMAT ">
      <w:r>
        <w:t>R01UH0001JJ0100</w:t>
      </w:r>
    </w:fldSimple>
    <w:r>
      <w:rPr>
        <w:rFonts w:hint="eastAsia"/>
      </w:rPr>
      <w:t xml:space="preserve"> 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  <w:p w14:paraId="2663FE94" w14:textId="77777777" w:rsidR="00C81735" w:rsidRDefault="00B416E6">
    <w:pPr>
      <w:pStyle w:val="Footer"/>
    </w:pPr>
    <w:r>
      <w:fldChar w:fldCharType="begin"/>
    </w:r>
    <w:r>
      <w:instrText xml:space="preserve"> TITLE  \* MERGEFORMAT </w:instrText>
    </w:r>
    <w:r>
      <w:fldChar w:fldCharType="separate"/>
    </w:r>
    <w:r>
      <w:rPr>
        <w:rFonts w:hint="eastAsia"/>
      </w:rPr>
      <w:t>R8C/35C</w:t>
    </w:r>
    <w:r>
      <w:rPr>
        <w:rFonts w:hint="eastAsia"/>
      </w:rPr>
      <w:t>グループ</w:t>
    </w:r>
    <w:r>
      <w:fldChar w:fldCharType="end"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952A3" w14:textId="77777777" w:rsidR="00C81735" w:rsidRDefault="00B416E6">
    <w:pPr>
      <w:pStyle w:val="Footer"/>
      <w:tabs>
        <w:tab w:val="right" w:pos="9720"/>
      </w:tabs>
    </w:pPr>
    <w:r>
      <w:rPr>
        <w:noProof/>
        <w:color w:val="DDD9C3" w:themeColor="background2" w:themeShade="E6"/>
        <w:lang w:eastAsia="en-US"/>
      </w:rPr>
      <w:drawing>
        <wp:anchor distT="0" distB="0" distL="114300" distR="114300" simplePos="0" relativeHeight="251658240" behindDoc="0" locked="0" layoutInCell="1" allowOverlap="1" wp14:anchorId="648F3925" wp14:editId="65902405">
          <wp:simplePos x="0" y="0"/>
          <wp:positionH relativeFrom="page">
            <wp:align>center</wp:align>
          </wp:positionH>
          <wp:positionV relativeFrom="page">
            <wp:posOffset>10058400</wp:posOffset>
          </wp:positionV>
          <wp:extent cx="1004570" cy="191770"/>
          <wp:effectExtent l="0" t="0" r="5080" b="0"/>
          <wp:wrapNone/>
          <wp:docPr id="16" name="図 11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図 11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4570" cy="191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5C2BD04" wp14:editId="7ADA1D30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6" o:spid="_x0000_s1026" o:spt="20" style="position:absolute;left:0pt;margin-left:48.2pt;margin-top:788.15pt;height:0pt;width:498.9pt;mso-position-horizontal-relative:page;mso-position-vertical-relative:page;z-index:251659264;mso-width-relative:page;mso-height-relative:page;" filled="f" stroked="t" coordsize="21600,21600" o:gfxdata="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8qC/vYAAAADQEAAA8AAAAAAAAAAQAgAAAAIgAA&#10;AGRycy9kb3ducmV2LnhtbFBLAQIUABQAAAAIAIdO4kCxg/J8zwEAAKEDAAAOAAAAAAAAAAEAIAAA&#10;ACcBAABkcnMvZTJvRG9jLnhtbFBLBQYAAAAABgAGAFkBAABoBQAAAAA=&#10;">
              <v:fill on="f" focussize="0,0"/>
              <v:stroke weight="2.25pt" color="#2A289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-326986784"/>
      <w:docPartObj>
        <w:docPartGallery w:val="AutoText"/>
      </w:docPartObj>
    </w:sdtPr>
    <w:sdtEndPr>
      <w:rPr>
        <w:lang w:val="en-US"/>
      </w:rPr>
    </w:sdtEndPr>
    <w:sdtContent>
      <w:p w14:paraId="09EC95DD" w14:textId="77777777" w:rsidR="00C81735" w:rsidRDefault="00B416E6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hint="eastAsia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543DEE44" w14:textId="77777777" w:rsidR="00C81735" w:rsidRDefault="00B416E6">
    <w:pPr>
      <w:pStyle w:val="Footer"/>
      <w:rPr>
        <w:color w:val="FF0000"/>
      </w:rPr>
    </w:pPr>
    <w:r>
      <w:rPr>
        <w:color w:val="FF0000"/>
      </w:rPr>
      <w:t xml:space="preserve">Renesas </w:t>
    </w:r>
    <w:r>
      <w:rPr>
        <w:rFonts w:hint="eastAsia"/>
        <w:color w:val="FF0000"/>
      </w:rPr>
      <w:t xml:space="preserve">Group </w:t>
    </w:r>
    <w:r>
      <w:rPr>
        <w:color w:val="FF0000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FC01" w14:textId="77777777" w:rsidR="008415F4" w:rsidRDefault="008415F4">
      <w:pPr>
        <w:spacing w:line="240" w:lineRule="auto"/>
      </w:pPr>
      <w:r>
        <w:separator/>
      </w:r>
    </w:p>
  </w:footnote>
  <w:footnote w:type="continuationSeparator" w:id="0">
    <w:p w14:paraId="06F309B2" w14:textId="77777777" w:rsidR="008415F4" w:rsidRDefault="00841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5A37" w14:textId="77777777" w:rsidR="00C81735" w:rsidRDefault="00B416E6">
    <w:pPr>
      <w:pStyle w:val="Header"/>
      <w:jc w:val="left"/>
    </w:pP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>章タイトル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05845" w14:textId="77777777" w:rsidR="00C81735" w:rsidRDefault="00B416E6">
    <w:pPr>
      <w:pStyle w:val="Header"/>
      <w:jc w:val="left"/>
      <w:rPr>
        <w:sz w:val="28"/>
        <w:szCs w:val="28"/>
      </w:rPr>
    </w:pPr>
    <w:r>
      <w:rPr>
        <w:sz w:val="28"/>
        <w:szCs w:val="28"/>
      </w:rPr>
      <w:t>RTL_Exercise1 Bound Flasher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8400E" w14:textId="77777777" w:rsidR="00C81735" w:rsidRDefault="00B416E6">
    <w:pPr>
      <w:pStyle w:val="afe"/>
      <w:rPr>
        <w:color w:val="2A289D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1C9EB95E" wp14:editId="103A199A">
          <wp:simplePos x="0" y="0"/>
          <wp:positionH relativeFrom="page">
            <wp:posOffset>673100</wp:posOffset>
          </wp:positionH>
          <wp:positionV relativeFrom="page">
            <wp:posOffset>647700</wp:posOffset>
          </wp:positionV>
          <wp:extent cx="1725930" cy="300990"/>
          <wp:effectExtent l="0" t="0" r="7620" b="3810"/>
          <wp:wrapNone/>
          <wp:docPr id="20" name="図 15" descr="renesas_an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図 15" descr="renesas_an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ab/>
    </w:r>
  </w:p>
  <w:p w14:paraId="222E0DFD" w14:textId="77777777" w:rsidR="00C81735" w:rsidRDefault="00B416E6">
    <w:pPr>
      <w:pStyle w:val="Header"/>
      <w:tabs>
        <w:tab w:val="right" w:pos="9720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0273148A"/>
    <w:multiLevelType w:val="multilevel"/>
    <w:tmpl w:val="0273148A"/>
    <w:lvl w:ilvl="0">
      <w:start w:val="1"/>
      <w:numFmt w:val="bullet"/>
      <w:pStyle w:val="Heading7"/>
      <w:lvlText w:val=""/>
      <w:lvlJc w:val="left"/>
      <w:pPr>
        <w:tabs>
          <w:tab w:val="left" w:pos="510"/>
        </w:tabs>
        <w:ind w:left="510" w:hanging="397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B6733B"/>
    <w:multiLevelType w:val="multilevel"/>
    <w:tmpl w:val="1DB6733B"/>
    <w:lvl w:ilvl="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733C56"/>
    <w:multiLevelType w:val="multilevel"/>
    <w:tmpl w:val="26733C5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05C5C"/>
    <w:multiLevelType w:val="multilevel"/>
    <w:tmpl w:val="36505C5C"/>
    <w:lvl w:ilvl="0">
      <w:start w:val="1"/>
      <w:numFmt w:val="decimal"/>
      <w:pStyle w:val="a"/>
      <w:lvlText w:val="%1."/>
      <w:lvlJc w:val="right"/>
      <w:pPr>
        <w:tabs>
          <w:tab w:val="left" w:pos="397"/>
        </w:tabs>
        <w:ind w:left="397" w:hanging="199"/>
      </w:pPr>
      <w:rPr>
        <w:rFonts w:ascii="Times New Roman" w:hAnsi="Times New Roman" w:hint="default"/>
        <w:b w:val="0"/>
        <w:i w:val="0"/>
        <w:sz w:val="20"/>
        <w:u w:val="none"/>
      </w:rPr>
    </w:lvl>
    <w:lvl w:ilvl="1">
      <w:start w:val="1"/>
      <w:numFmt w:val="aiueoFullWidth"/>
      <w:lvlText w:val="(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left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left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3ECF5953"/>
    <w:multiLevelType w:val="multilevel"/>
    <w:tmpl w:val="3ECF595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564B52"/>
    <w:multiLevelType w:val="singleLevel"/>
    <w:tmpl w:val="50564B52"/>
    <w:lvl w:ilvl="0">
      <w:start w:val="1"/>
      <w:numFmt w:val="bullet"/>
      <w:pStyle w:val="a0"/>
      <w:lvlText w:val=""/>
      <w:lvlJc w:val="left"/>
      <w:pPr>
        <w:tabs>
          <w:tab w:val="left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14" w15:restartNumberingAfterBreak="0">
    <w:nsid w:val="60881DDA"/>
    <w:multiLevelType w:val="multilevel"/>
    <w:tmpl w:val="60881D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DD0DC9"/>
    <w:multiLevelType w:val="multilevel"/>
    <w:tmpl w:val="62DD0DC9"/>
    <w:lvl w:ilvl="0">
      <w:start w:val="1"/>
      <w:numFmt w:val="bullet"/>
      <w:pStyle w:val="ListBullet"/>
      <w:lvlText w:val=""/>
      <w:lvlJc w:val="left"/>
      <w:pPr>
        <w:tabs>
          <w:tab w:val="left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96342BB"/>
    <w:multiLevelType w:val="multilevel"/>
    <w:tmpl w:val="696342B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B0C9E"/>
    <w:multiLevelType w:val="multilevel"/>
    <w:tmpl w:val="6CBB0C9E"/>
    <w:lvl w:ilvl="0">
      <w:start w:val="1"/>
      <w:numFmt w:val="decimal"/>
      <w:isLgl/>
      <w:lvlText w:val="%1."/>
      <w:lvlJc w:val="left"/>
      <w:pPr>
        <w:tabs>
          <w:tab w:val="left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left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3.2.%3"/>
      <w:lvlJc w:val="left"/>
      <w:pPr>
        <w:tabs>
          <w:tab w:val="left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left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left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74B34266"/>
    <w:multiLevelType w:val="multilevel"/>
    <w:tmpl w:val="74B342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1"/>
    <w:lvlOverride w:ilvl="0">
      <w:startOverride w:val="1"/>
    </w:lvlOverride>
  </w:num>
  <w:num w:numId="14">
    <w:abstractNumId w:val="10"/>
  </w:num>
  <w:num w:numId="15">
    <w:abstractNumId w:val="16"/>
  </w:num>
  <w:num w:numId="16">
    <w:abstractNumId w:val="14"/>
  </w:num>
  <w:num w:numId="17">
    <w:abstractNumId w:val="9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7"/>
  <w:displayHorizontalDrawingGridEvery w:val="0"/>
  <w:displayVerticalDrawingGridEvery w:val="2"/>
  <w:characterSpacingControl w:val="compressPunctuation"/>
  <w:noLineBreaksAfter w:lang="zh-CN" w:val="$([\{‘“〈《「『【〔＄（［｛｢￡￥"/>
  <w:noLineBreaksBefore w:lang="zh-CN" w:val="!%),.:;?]}°’”‰′″℃、。々〉》」』】〕゛゜ゝゞ・ヽヾ！％），．：；？］｝｡｣､･ﾞﾟ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204"/>
    <w:rsid w:val="00000BFC"/>
    <w:rsid w:val="0000220B"/>
    <w:rsid w:val="0000266A"/>
    <w:rsid w:val="00002ACB"/>
    <w:rsid w:val="00005077"/>
    <w:rsid w:val="00005233"/>
    <w:rsid w:val="00005B06"/>
    <w:rsid w:val="00006307"/>
    <w:rsid w:val="0001211A"/>
    <w:rsid w:val="000126E3"/>
    <w:rsid w:val="0001658B"/>
    <w:rsid w:val="0002194C"/>
    <w:rsid w:val="0002297C"/>
    <w:rsid w:val="0002412E"/>
    <w:rsid w:val="000249CB"/>
    <w:rsid w:val="0002589A"/>
    <w:rsid w:val="00025ECF"/>
    <w:rsid w:val="00027ED1"/>
    <w:rsid w:val="000308AB"/>
    <w:rsid w:val="00031291"/>
    <w:rsid w:val="00033A3C"/>
    <w:rsid w:val="00034B58"/>
    <w:rsid w:val="00035F2A"/>
    <w:rsid w:val="000361FE"/>
    <w:rsid w:val="000408B2"/>
    <w:rsid w:val="00040978"/>
    <w:rsid w:val="000417ED"/>
    <w:rsid w:val="00050FEF"/>
    <w:rsid w:val="00053976"/>
    <w:rsid w:val="000547E6"/>
    <w:rsid w:val="00054FFA"/>
    <w:rsid w:val="00055670"/>
    <w:rsid w:val="00055AEC"/>
    <w:rsid w:val="00056A77"/>
    <w:rsid w:val="00057F5A"/>
    <w:rsid w:val="00061074"/>
    <w:rsid w:val="00061821"/>
    <w:rsid w:val="00062832"/>
    <w:rsid w:val="00062AC5"/>
    <w:rsid w:val="00063196"/>
    <w:rsid w:val="00063556"/>
    <w:rsid w:val="00063851"/>
    <w:rsid w:val="00064227"/>
    <w:rsid w:val="000648E2"/>
    <w:rsid w:val="000651AC"/>
    <w:rsid w:val="00065ED5"/>
    <w:rsid w:val="000670B1"/>
    <w:rsid w:val="000672FC"/>
    <w:rsid w:val="000674C8"/>
    <w:rsid w:val="00071843"/>
    <w:rsid w:val="00071FCD"/>
    <w:rsid w:val="00073665"/>
    <w:rsid w:val="00074BEA"/>
    <w:rsid w:val="00074DB5"/>
    <w:rsid w:val="00075AC8"/>
    <w:rsid w:val="0007706A"/>
    <w:rsid w:val="000803F1"/>
    <w:rsid w:val="0008186E"/>
    <w:rsid w:val="00083D6D"/>
    <w:rsid w:val="00084518"/>
    <w:rsid w:val="0008572F"/>
    <w:rsid w:val="000903B5"/>
    <w:rsid w:val="000907F0"/>
    <w:rsid w:val="00090FCD"/>
    <w:rsid w:val="00091932"/>
    <w:rsid w:val="00092236"/>
    <w:rsid w:val="00092D28"/>
    <w:rsid w:val="00095D78"/>
    <w:rsid w:val="000A0FCB"/>
    <w:rsid w:val="000A0FF1"/>
    <w:rsid w:val="000A1EC6"/>
    <w:rsid w:val="000A3007"/>
    <w:rsid w:val="000A3A22"/>
    <w:rsid w:val="000A3DB4"/>
    <w:rsid w:val="000A4AC3"/>
    <w:rsid w:val="000B014D"/>
    <w:rsid w:val="000B082F"/>
    <w:rsid w:val="000B25C9"/>
    <w:rsid w:val="000B370E"/>
    <w:rsid w:val="000B3EEB"/>
    <w:rsid w:val="000B7163"/>
    <w:rsid w:val="000B764E"/>
    <w:rsid w:val="000B7D36"/>
    <w:rsid w:val="000C017A"/>
    <w:rsid w:val="000C1479"/>
    <w:rsid w:val="000C1493"/>
    <w:rsid w:val="000C1D5D"/>
    <w:rsid w:val="000C3192"/>
    <w:rsid w:val="000C3828"/>
    <w:rsid w:val="000C3C6B"/>
    <w:rsid w:val="000C5F4B"/>
    <w:rsid w:val="000D14A1"/>
    <w:rsid w:val="000D7260"/>
    <w:rsid w:val="000E0BEE"/>
    <w:rsid w:val="000E2D25"/>
    <w:rsid w:val="000E324C"/>
    <w:rsid w:val="000E5614"/>
    <w:rsid w:val="000E569B"/>
    <w:rsid w:val="000E5818"/>
    <w:rsid w:val="000E5B02"/>
    <w:rsid w:val="000E7107"/>
    <w:rsid w:val="000F1C74"/>
    <w:rsid w:val="000F312B"/>
    <w:rsid w:val="000F3389"/>
    <w:rsid w:val="000F6DFF"/>
    <w:rsid w:val="000F7C78"/>
    <w:rsid w:val="0010015A"/>
    <w:rsid w:val="001023DB"/>
    <w:rsid w:val="00102662"/>
    <w:rsid w:val="00103133"/>
    <w:rsid w:val="00103923"/>
    <w:rsid w:val="00104569"/>
    <w:rsid w:val="00104B19"/>
    <w:rsid w:val="00104CDF"/>
    <w:rsid w:val="00105A64"/>
    <w:rsid w:val="00105FB1"/>
    <w:rsid w:val="001067EB"/>
    <w:rsid w:val="00110198"/>
    <w:rsid w:val="00110447"/>
    <w:rsid w:val="001106C3"/>
    <w:rsid w:val="001112E2"/>
    <w:rsid w:val="001118DE"/>
    <w:rsid w:val="00111DA4"/>
    <w:rsid w:val="0011315A"/>
    <w:rsid w:val="00114177"/>
    <w:rsid w:val="00114608"/>
    <w:rsid w:val="0012143F"/>
    <w:rsid w:val="00124637"/>
    <w:rsid w:val="00125BBC"/>
    <w:rsid w:val="0012697B"/>
    <w:rsid w:val="001271FE"/>
    <w:rsid w:val="0012722E"/>
    <w:rsid w:val="00127AB7"/>
    <w:rsid w:val="0013047D"/>
    <w:rsid w:val="00131891"/>
    <w:rsid w:val="0013227A"/>
    <w:rsid w:val="00133C8E"/>
    <w:rsid w:val="00134160"/>
    <w:rsid w:val="001353BC"/>
    <w:rsid w:val="001360EA"/>
    <w:rsid w:val="001378F8"/>
    <w:rsid w:val="00137C92"/>
    <w:rsid w:val="00137E3B"/>
    <w:rsid w:val="001405CC"/>
    <w:rsid w:val="001408EC"/>
    <w:rsid w:val="0014185B"/>
    <w:rsid w:val="001423DD"/>
    <w:rsid w:val="00144F0C"/>
    <w:rsid w:val="00145DBE"/>
    <w:rsid w:val="00146A6E"/>
    <w:rsid w:val="0015053E"/>
    <w:rsid w:val="00151906"/>
    <w:rsid w:val="00152FBD"/>
    <w:rsid w:val="00153A99"/>
    <w:rsid w:val="00154573"/>
    <w:rsid w:val="0015571E"/>
    <w:rsid w:val="001561DA"/>
    <w:rsid w:val="00156992"/>
    <w:rsid w:val="00156AD0"/>
    <w:rsid w:val="001571A8"/>
    <w:rsid w:val="00157A66"/>
    <w:rsid w:val="0016022C"/>
    <w:rsid w:val="0016050B"/>
    <w:rsid w:val="00160676"/>
    <w:rsid w:val="00160A2B"/>
    <w:rsid w:val="00161D4C"/>
    <w:rsid w:val="00162C60"/>
    <w:rsid w:val="001632CC"/>
    <w:rsid w:val="00163F6F"/>
    <w:rsid w:val="00165B11"/>
    <w:rsid w:val="00165E9B"/>
    <w:rsid w:val="00170682"/>
    <w:rsid w:val="00170884"/>
    <w:rsid w:val="00171B80"/>
    <w:rsid w:val="001735D1"/>
    <w:rsid w:val="0017396D"/>
    <w:rsid w:val="001745CD"/>
    <w:rsid w:val="00176A14"/>
    <w:rsid w:val="00176D42"/>
    <w:rsid w:val="00182C7E"/>
    <w:rsid w:val="00184177"/>
    <w:rsid w:val="0018431D"/>
    <w:rsid w:val="001843AE"/>
    <w:rsid w:val="00184B51"/>
    <w:rsid w:val="00184C37"/>
    <w:rsid w:val="001854F9"/>
    <w:rsid w:val="00185A3F"/>
    <w:rsid w:val="00185DA5"/>
    <w:rsid w:val="00186CAA"/>
    <w:rsid w:val="00186DBA"/>
    <w:rsid w:val="00187D7F"/>
    <w:rsid w:val="001912A0"/>
    <w:rsid w:val="00192343"/>
    <w:rsid w:val="00195D48"/>
    <w:rsid w:val="0019650A"/>
    <w:rsid w:val="001966AD"/>
    <w:rsid w:val="00196C08"/>
    <w:rsid w:val="00196CCB"/>
    <w:rsid w:val="001977AF"/>
    <w:rsid w:val="001A160B"/>
    <w:rsid w:val="001A1F53"/>
    <w:rsid w:val="001A21CD"/>
    <w:rsid w:val="001A2649"/>
    <w:rsid w:val="001A32BD"/>
    <w:rsid w:val="001A4D98"/>
    <w:rsid w:val="001A6155"/>
    <w:rsid w:val="001A684E"/>
    <w:rsid w:val="001A763C"/>
    <w:rsid w:val="001A7D09"/>
    <w:rsid w:val="001B0965"/>
    <w:rsid w:val="001B2C27"/>
    <w:rsid w:val="001B3482"/>
    <w:rsid w:val="001B3C0A"/>
    <w:rsid w:val="001B48BD"/>
    <w:rsid w:val="001B78DA"/>
    <w:rsid w:val="001B7EF4"/>
    <w:rsid w:val="001C06AD"/>
    <w:rsid w:val="001C2973"/>
    <w:rsid w:val="001C2DC9"/>
    <w:rsid w:val="001C42BF"/>
    <w:rsid w:val="001C4B79"/>
    <w:rsid w:val="001C4FB4"/>
    <w:rsid w:val="001C60AC"/>
    <w:rsid w:val="001C71B5"/>
    <w:rsid w:val="001C7743"/>
    <w:rsid w:val="001D012A"/>
    <w:rsid w:val="001D051F"/>
    <w:rsid w:val="001D19DD"/>
    <w:rsid w:val="001D1E70"/>
    <w:rsid w:val="001D3231"/>
    <w:rsid w:val="001D4FB5"/>
    <w:rsid w:val="001D50AE"/>
    <w:rsid w:val="001D7F7A"/>
    <w:rsid w:val="001E2219"/>
    <w:rsid w:val="001E2FBB"/>
    <w:rsid w:val="001E43E8"/>
    <w:rsid w:val="001E6716"/>
    <w:rsid w:val="001E74C2"/>
    <w:rsid w:val="001F1BD1"/>
    <w:rsid w:val="001F27D1"/>
    <w:rsid w:val="001F38E6"/>
    <w:rsid w:val="001F4519"/>
    <w:rsid w:val="001F4653"/>
    <w:rsid w:val="001F5108"/>
    <w:rsid w:val="001F5C20"/>
    <w:rsid w:val="001F5D40"/>
    <w:rsid w:val="001F756B"/>
    <w:rsid w:val="00200270"/>
    <w:rsid w:val="002004B8"/>
    <w:rsid w:val="002014E5"/>
    <w:rsid w:val="00201D9C"/>
    <w:rsid w:val="002022A8"/>
    <w:rsid w:val="00202528"/>
    <w:rsid w:val="00202AF1"/>
    <w:rsid w:val="00203933"/>
    <w:rsid w:val="00203F7D"/>
    <w:rsid w:val="002043B4"/>
    <w:rsid w:val="00204D18"/>
    <w:rsid w:val="00207921"/>
    <w:rsid w:val="00207B59"/>
    <w:rsid w:val="0021157D"/>
    <w:rsid w:val="0021174E"/>
    <w:rsid w:val="00211EB6"/>
    <w:rsid w:val="00214672"/>
    <w:rsid w:val="0021543B"/>
    <w:rsid w:val="00215BB5"/>
    <w:rsid w:val="00216935"/>
    <w:rsid w:val="00216A4A"/>
    <w:rsid w:val="00217BE3"/>
    <w:rsid w:val="0022027D"/>
    <w:rsid w:val="00220D63"/>
    <w:rsid w:val="00224532"/>
    <w:rsid w:val="0022466E"/>
    <w:rsid w:val="002250B0"/>
    <w:rsid w:val="00225574"/>
    <w:rsid w:val="00230354"/>
    <w:rsid w:val="002321CC"/>
    <w:rsid w:val="002342C0"/>
    <w:rsid w:val="002346F9"/>
    <w:rsid w:val="00236F0E"/>
    <w:rsid w:val="0023715B"/>
    <w:rsid w:val="00237B05"/>
    <w:rsid w:val="002410C4"/>
    <w:rsid w:val="00241ECF"/>
    <w:rsid w:val="00241F4D"/>
    <w:rsid w:val="00243449"/>
    <w:rsid w:val="002447CE"/>
    <w:rsid w:val="00244D27"/>
    <w:rsid w:val="002460E5"/>
    <w:rsid w:val="002467E7"/>
    <w:rsid w:val="0024775D"/>
    <w:rsid w:val="00247BAF"/>
    <w:rsid w:val="002500AC"/>
    <w:rsid w:val="0025120D"/>
    <w:rsid w:val="00251412"/>
    <w:rsid w:val="002521BD"/>
    <w:rsid w:val="00254510"/>
    <w:rsid w:val="00254FBD"/>
    <w:rsid w:val="002568A5"/>
    <w:rsid w:val="00257AAA"/>
    <w:rsid w:val="00257BCE"/>
    <w:rsid w:val="00262061"/>
    <w:rsid w:val="00263256"/>
    <w:rsid w:val="002639B6"/>
    <w:rsid w:val="00267B24"/>
    <w:rsid w:val="00267EE0"/>
    <w:rsid w:val="002739CB"/>
    <w:rsid w:val="00274A73"/>
    <w:rsid w:val="00274F03"/>
    <w:rsid w:val="00276C5E"/>
    <w:rsid w:val="00276FA7"/>
    <w:rsid w:val="00277C1E"/>
    <w:rsid w:val="00280189"/>
    <w:rsid w:val="0028075C"/>
    <w:rsid w:val="002832C6"/>
    <w:rsid w:val="00283358"/>
    <w:rsid w:val="00283B10"/>
    <w:rsid w:val="00283D4A"/>
    <w:rsid w:val="002844BE"/>
    <w:rsid w:val="00286204"/>
    <w:rsid w:val="00287A8C"/>
    <w:rsid w:val="0029232E"/>
    <w:rsid w:val="0029304B"/>
    <w:rsid w:val="0029473F"/>
    <w:rsid w:val="00294DD0"/>
    <w:rsid w:val="00295D89"/>
    <w:rsid w:val="00295E65"/>
    <w:rsid w:val="0029655A"/>
    <w:rsid w:val="00296CF9"/>
    <w:rsid w:val="0029730D"/>
    <w:rsid w:val="00297F6B"/>
    <w:rsid w:val="002A04F0"/>
    <w:rsid w:val="002A1B37"/>
    <w:rsid w:val="002A2AD0"/>
    <w:rsid w:val="002A6297"/>
    <w:rsid w:val="002A6655"/>
    <w:rsid w:val="002A7541"/>
    <w:rsid w:val="002A7788"/>
    <w:rsid w:val="002B0477"/>
    <w:rsid w:val="002B1693"/>
    <w:rsid w:val="002B481A"/>
    <w:rsid w:val="002B4CE4"/>
    <w:rsid w:val="002B5B3F"/>
    <w:rsid w:val="002B7A3F"/>
    <w:rsid w:val="002C246C"/>
    <w:rsid w:val="002C2AF8"/>
    <w:rsid w:val="002C55D0"/>
    <w:rsid w:val="002C55F4"/>
    <w:rsid w:val="002C5675"/>
    <w:rsid w:val="002C5AE3"/>
    <w:rsid w:val="002C67D8"/>
    <w:rsid w:val="002C6D4A"/>
    <w:rsid w:val="002C6D7A"/>
    <w:rsid w:val="002D12A3"/>
    <w:rsid w:val="002D21F7"/>
    <w:rsid w:val="002D4612"/>
    <w:rsid w:val="002D4B0D"/>
    <w:rsid w:val="002D51CD"/>
    <w:rsid w:val="002D5CDF"/>
    <w:rsid w:val="002D66CE"/>
    <w:rsid w:val="002E0469"/>
    <w:rsid w:val="002E1E0C"/>
    <w:rsid w:val="002E209A"/>
    <w:rsid w:val="002E2586"/>
    <w:rsid w:val="002E274E"/>
    <w:rsid w:val="002E3F3D"/>
    <w:rsid w:val="002E4091"/>
    <w:rsid w:val="002E450F"/>
    <w:rsid w:val="002E4F01"/>
    <w:rsid w:val="002E5B94"/>
    <w:rsid w:val="002E5E74"/>
    <w:rsid w:val="002E6528"/>
    <w:rsid w:val="002E6639"/>
    <w:rsid w:val="002F1346"/>
    <w:rsid w:val="002F1367"/>
    <w:rsid w:val="002F3D75"/>
    <w:rsid w:val="002F49C2"/>
    <w:rsid w:val="002F4D67"/>
    <w:rsid w:val="002F518B"/>
    <w:rsid w:val="002F6F02"/>
    <w:rsid w:val="002F7840"/>
    <w:rsid w:val="00302999"/>
    <w:rsid w:val="00302A60"/>
    <w:rsid w:val="003044B5"/>
    <w:rsid w:val="00304652"/>
    <w:rsid w:val="00306246"/>
    <w:rsid w:val="003065DB"/>
    <w:rsid w:val="00306855"/>
    <w:rsid w:val="003069AE"/>
    <w:rsid w:val="00306D51"/>
    <w:rsid w:val="00307294"/>
    <w:rsid w:val="003102ED"/>
    <w:rsid w:val="0031150D"/>
    <w:rsid w:val="003135E9"/>
    <w:rsid w:val="00313DB0"/>
    <w:rsid w:val="00314954"/>
    <w:rsid w:val="00316022"/>
    <w:rsid w:val="0031618D"/>
    <w:rsid w:val="0031635E"/>
    <w:rsid w:val="0031695F"/>
    <w:rsid w:val="00316E93"/>
    <w:rsid w:val="00317544"/>
    <w:rsid w:val="00317F64"/>
    <w:rsid w:val="00321E1A"/>
    <w:rsid w:val="00324048"/>
    <w:rsid w:val="00324706"/>
    <w:rsid w:val="00325BB2"/>
    <w:rsid w:val="00325BCE"/>
    <w:rsid w:val="00327611"/>
    <w:rsid w:val="00327A3A"/>
    <w:rsid w:val="003305A6"/>
    <w:rsid w:val="0033280E"/>
    <w:rsid w:val="00333895"/>
    <w:rsid w:val="00333F63"/>
    <w:rsid w:val="003343BC"/>
    <w:rsid w:val="003366CB"/>
    <w:rsid w:val="003371AA"/>
    <w:rsid w:val="00337C2D"/>
    <w:rsid w:val="00340D6F"/>
    <w:rsid w:val="00341F4D"/>
    <w:rsid w:val="00342411"/>
    <w:rsid w:val="003449D0"/>
    <w:rsid w:val="00344B59"/>
    <w:rsid w:val="00345886"/>
    <w:rsid w:val="0034688C"/>
    <w:rsid w:val="00346C02"/>
    <w:rsid w:val="00347A4D"/>
    <w:rsid w:val="0035093C"/>
    <w:rsid w:val="00350CAA"/>
    <w:rsid w:val="0035615D"/>
    <w:rsid w:val="00356F7D"/>
    <w:rsid w:val="003578FD"/>
    <w:rsid w:val="00360062"/>
    <w:rsid w:val="00363059"/>
    <w:rsid w:val="0036347A"/>
    <w:rsid w:val="00365A71"/>
    <w:rsid w:val="00365A93"/>
    <w:rsid w:val="00367253"/>
    <w:rsid w:val="003676F7"/>
    <w:rsid w:val="00367EAF"/>
    <w:rsid w:val="003709A1"/>
    <w:rsid w:val="0037158C"/>
    <w:rsid w:val="0037214E"/>
    <w:rsid w:val="003724E2"/>
    <w:rsid w:val="00372635"/>
    <w:rsid w:val="00372EED"/>
    <w:rsid w:val="00373B2C"/>
    <w:rsid w:val="00374937"/>
    <w:rsid w:val="0037572F"/>
    <w:rsid w:val="003774D0"/>
    <w:rsid w:val="00377977"/>
    <w:rsid w:val="00380337"/>
    <w:rsid w:val="00380715"/>
    <w:rsid w:val="003811D8"/>
    <w:rsid w:val="00381E73"/>
    <w:rsid w:val="00382B6A"/>
    <w:rsid w:val="00382C21"/>
    <w:rsid w:val="00382E8A"/>
    <w:rsid w:val="003830E0"/>
    <w:rsid w:val="003838B3"/>
    <w:rsid w:val="0038493F"/>
    <w:rsid w:val="00384AC6"/>
    <w:rsid w:val="00385A18"/>
    <w:rsid w:val="00385AD2"/>
    <w:rsid w:val="0038763D"/>
    <w:rsid w:val="003876FD"/>
    <w:rsid w:val="00390542"/>
    <w:rsid w:val="0039056E"/>
    <w:rsid w:val="00391A2D"/>
    <w:rsid w:val="003922A4"/>
    <w:rsid w:val="00393315"/>
    <w:rsid w:val="003936E3"/>
    <w:rsid w:val="00394F66"/>
    <w:rsid w:val="003953DB"/>
    <w:rsid w:val="00397F6A"/>
    <w:rsid w:val="003A063C"/>
    <w:rsid w:val="003A313C"/>
    <w:rsid w:val="003A4025"/>
    <w:rsid w:val="003A62C6"/>
    <w:rsid w:val="003A7472"/>
    <w:rsid w:val="003A749A"/>
    <w:rsid w:val="003A7B20"/>
    <w:rsid w:val="003A7B8B"/>
    <w:rsid w:val="003B0696"/>
    <w:rsid w:val="003B0941"/>
    <w:rsid w:val="003B11A1"/>
    <w:rsid w:val="003B194B"/>
    <w:rsid w:val="003B19B8"/>
    <w:rsid w:val="003B1BD0"/>
    <w:rsid w:val="003B23EB"/>
    <w:rsid w:val="003B2A14"/>
    <w:rsid w:val="003B2ADA"/>
    <w:rsid w:val="003B5028"/>
    <w:rsid w:val="003B5400"/>
    <w:rsid w:val="003C08FF"/>
    <w:rsid w:val="003C1BD3"/>
    <w:rsid w:val="003C23B0"/>
    <w:rsid w:val="003C338A"/>
    <w:rsid w:val="003C3712"/>
    <w:rsid w:val="003C4271"/>
    <w:rsid w:val="003C4642"/>
    <w:rsid w:val="003C4988"/>
    <w:rsid w:val="003C591B"/>
    <w:rsid w:val="003C5A5E"/>
    <w:rsid w:val="003C705C"/>
    <w:rsid w:val="003D1793"/>
    <w:rsid w:val="003D2356"/>
    <w:rsid w:val="003D2C4D"/>
    <w:rsid w:val="003D494E"/>
    <w:rsid w:val="003D495C"/>
    <w:rsid w:val="003D64D5"/>
    <w:rsid w:val="003D747A"/>
    <w:rsid w:val="003D7E4F"/>
    <w:rsid w:val="003E09A0"/>
    <w:rsid w:val="003E1AE9"/>
    <w:rsid w:val="003E1FFE"/>
    <w:rsid w:val="003E219B"/>
    <w:rsid w:val="003E3525"/>
    <w:rsid w:val="003E4D43"/>
    <w:rsid w:val="003E592A"/>
    <w:rsid w:val="003E762E"/>
    <w:rsid w:val="003E7D47"/>
    <w:rsid w:val="003F23B6"/>
    <w:rsid w:val="003F6FEF"/>
    <w:rsid w:val="003F7917"/>
    <w:rsid w:val="004004BA"/>
    <w:rsid w:val="00400F84"/>
    <w:rsid w:val="00401DB4"/>
    <w:rsid w:val="00403112"/>
    <w:rsid w:val="00404A98"/>
    <w:rsid w:val="00404FE2"/>
    <w:rsid w:val="0040666E"/>
    <w:rsid w:val="00410815"/>
    <w:rsid w:val="00410BBD"/>
    <w:rsid w:val="0041106B"/>
    <w:rsid w:val="00413C07"/>
    <w:rsid w:val="00414888"/>
    <w:rsid w:val="00416667"/>
    <w:rsid w:val="004170B1"/>
    <w:rsid w:val="0041742F"/>
    <w:rsid w:val="004229F2"/>
    <w:rsid w:val="00424286"/>
    <w:rsid w:val="00424697"/>
    <w:rsid w:val="004251B0"/>
    <w:rsid w:val="00426DA2"/>
    <w:rsid w:val="004274D3"/>
    <w:rsid w:val="00430D76"/>
    <w:rsid w:val="00432D39"/>
    <w:rsid w:val="0043366B"/>
    <w:rsid w:val="00433928"/>
    <w:rsid w:val="00433995"/>
    <w:rsid w:val="00433E70"/>
    <w:rsid w:val="00434D98"/>
    <w:rsid w:val="0043637D"/>
    <w:rsid w:val="004410D3"/>
    <w:rsid w:val="0044188D"/>
    <w:rsid w:val="004436C8"/>
    <w:rsid w:val="004445C2"/>
    <w:rsid w:val="00444C06"/>
    <w:rsid w:val="004470C9"/>
    <w:rsid w:val="004473B2"/>
    <w:rsid w:val="00450B96"/>
    <w:rsid w:val="004511F6"/>
    <w:rsid w:val="00452CEF"/>
    <w:rsid w:val="004562F3"/>
    <w:rsid w:val="00456EA3"/>
    <w:rsid w:val="00460C3E"/>
    <w:rsid w:val="00465C0F"/>
    <w:rsid w:val="004664ED"/>
    <w:rsid w:val="00470571"/>
    <w:rsid w:val="00471D72"/>
    <w:rsid w:val="004729D5"/>
    <w:rsid w:val="00473699"/>
    <w:rsid w:val="0047461C"/>
    <w:rsid w:val="00474DE6"/>
    <w:rsid w:val="0047586E"/>
    <w:rsid w:val="00476B9E"/>
    <w:rsid w:val="004776A5"/>
    <w:rsid w:val="00477773"/>
    <w:rsid w:val="00477E09"/>
    <w:rsid w:val="004831A8"/>
    <w:rsid w:val="004831DA"/>
    <w:rsid w:val="0048405F"/>
    <w:rsid w:val="00484AA1"/>
    <w:rsid w:val="00485187"/>
    <w:rsid w:val="0048554B"/>
    <w:rsid w:val="00486991"/>
    <w:rsid w:val="004873E6"/>
    <w:rsid w:val="00491B5A"/>
    <w:rsid w:val="00491FA0"/>
    <w:rsid w:val="0049334A"/>
    <w:rsid w:val="00494447"/>
    <w:rsid w:val="00495FDE"/>
    <w:rsid w:val="00496489"/>
    <w:rsid w:val="0049744D"/>
    <w:rsid w:val="004A0213"/>
    <w:rsid w:val="004A1941"/>
    <w:rsid w:val="004A3BE5"/>
    <w:rsid w:val="004A50CC"/>
    <w:rsid w:val="004A609C"/>
    <w:rsid w:val="004A674B"/>
    <w:rsid w:val="004A69F8"/>
    <w:rsid w:val="004A7F2E"/>
    <w:rsid w:val="004B00F7"/>
    <w:rsid w:val="004B0365"/>
    <w:rsid w:val="004B07DB"/>
    <w:rsid w:val="004B08CB"/>
    <w:rsid w:val="004B0B57"/>
    <w:rsid w:val="004B0BDF"/>
    <w:rsid w:val="004B0BE8"/>
    <w:rsid w:val="004B1E1F"/>
    <w:rsid w:val="004B4DCD"/>
    <w:rsid w:val="004B4E93"/>
    <w:rsid w:val="004B4F1C"/>
    <w:rsid w:val="004B5D04"/>
    <w:rsid w:val="004B6459"/>
    <w:rsid w:val="004B71CB"/>
    <w:rsid w:val="004B7D0B"/>
    <w:rsid w:val="004C19B6"/>
    <w:rsid w:val="004C1A7E"/>
    <w:rsid w:val="004C292A"/>
    <w:rsid w:val="004C41F6"/>
    <w:rsid w:val="004C4758"/>
    <w:rsid w:val="004C4B92"/>
    <w:rsid w:val="004C4DE3"/>
    <w:rsid w:val="004C5E0F"/>
    <w:rsid w:val="004C6992"/>
    <w:rsid w:val="004C6FB3"/>
    <w:rsid w:val="004D1024"/>
    <w:rsid w:val="004D1985"/>
    <w:rsid w:val="004D19F5"/>
    <w:rsid w:val="004D1EAE"/>
    <w:rsid w:val="004D2715"/>
    <w:rsid w:val="004D5800"/>
    <w:rsid w:val="004D715C"/>
    <w:rsid w:val="004D7662"/>
    <w:rsid w:val="004E1019"/>
    <w:rsid w:val="004E1B8A"/>
    <w:rsid w:val="004E3605"/>
    <w:rsid w:val="004E3F63"/>
    <w:rsid w:val="004E5AA4"/>
    <w:rsid w:val="004F0476"/>
    <w:rsid w:val="004F069B"/>
    <w:rsid w:val="004F0AD8"/>
    <w:rsid w:val="004F14D0"/>
    <w:rsid w:val="004F264A"/>
    <w:rsid w:val="004F3789"/>
    <w:rsid w:val="004F4BC5"/>
    <w:rsid w:val="004F5586"/>
    <w:rsid w:val="00500046"/>
    <w:rsid w:val="00500EA3"/>
    <w:rsid w:val="00503E80"/>
    <w:rsid w:val="005051C9"/>
    <w:rsid w:val="005066E6"/>
    <w:rsid w:val="00510220"/>
    <w:rsid w:val="005109AA"/>
    <w:rsid w:val="00511644"/>
    <w:rsid w:val="00513130"/>
    <w:rsid w:val="005146E6"/>
    <w:rsid w:val="00514AD4"/>
    <w:rsid w:val="00514D64"/>
    <w:rsid w:val="00515BDB"/>
    <w:rsid w:val="00516105"/>
    <w:rsid w:val="00517019"/>
    <w:rsid w:val="005174E9"/>
    <w:rsid w:val="0051794B"/>
    <w:rsid w:val="005203E2"/>
    <w:rsid w:val="00522BB6"/>
    <w:rsid w:val="00523B04"/>
    <w:rsid w:val="00523C72"/>
    <w:rsid w:val="00524EB7"/>
    <w:rsid w:val="0052538C"/>
    <w:rsid w:val="00525EAD"/>
    <w:rsid w:val="00527038"/>
    <w:rsid w:val="005279FC"/>
    <w:rsid w:val="005323A5"/>
    <w:rsid w:val="00532945"/>
    <w:rsid w:val="00532D3B"/>
    <w:rsid w:val="005334B9"/>
    <w:rsid w:val="00535A50"/>
    <w:rsid w:val="0053684A"/>
    <w:rsid w:val="00537B19"/>
    <w:rsid w:val="00540FEB"/>
    <w:rsid w:val="00541188"/>
    <w:rsid w:val="00541D3A"/>
    <w:rsid w:val="00541DAE"/>
    <w:rsid w:val="00544299"/>
    <w:rsid w:val="0054437D"/>
    <w:rsid w:val="00544CEE"/>
    <w:rsid w:val="0054745B"/>
    <w:rsid w:val="00550F85"/>
    <w:rsid w:val="005511AC"/>
    <w:rsid w:val="0055135C"/>
    <w:rsid w:val="00551C99"/>
    <w:rsid w:val="005528AB"/>
    <w:rsid w:val="00552DD7"/>
    <w:rsid w:val="00552EA5"/>
    <w:rsid w:val="00554A8B"/>
    <w:rsid w:val="0055558A"/>
    <w:rsid w:val="005601F9"/>
    <w:rsid w:val="0056032D"/>
    <w:rsid w:val="005603C6"/>
    <w:rsid w:val="00560FBF"/>
    <w:rsid w:val="00561178"/>
    <w:rsid w:val="00561A66"/>
    <w:rsid w:val="00563978"/>
    <w:rsid w:val="005656A7"/>
    <w:rsid w:val="00566F5C"/>
    <w:rsid w:val="00571015"/>
    <w:rsid w:val="005710A7"/>
    <w:rsid w:val="0057170D"/>
    <w:rsid w:val="00572729"/>
    <w:rsid w:val="00572C2A"/>
    <w:rsid w:val="005736FA"/>
    <w:rsid w:val="00573FF9"/>
    <w:rsid w:val="00574402"/>
    <w:rsid w:val="00574E78"/>
    <w:rsid w:val="00576C75"/>
    <w:rsid w:val="00580A91"/>
    <w:rsid w:val="005819BD"/>
    <w:rsid w:val="00581A3B"/>
    <w:rsid w:val="00583064"/>
    <w:rsid w:val="005843F6"/>
    <w:rsid w:val="00584B94"/>
    <w:rsid w:val="005858C0"/>
    <w:rsid w:val="0058593A"/>
    <w:rsid w:val="00586356"/>
    <w:rsid w:val="005864EE"/>
    <w:rsid w:val="00586535"/>
    <w:rsid w:val="00590C2A"/>
    <w:rsid w:val="00591448"/>
    <w:rsid w:val="00591475"/>
    <w:rsid w:val="005934A1"/>
    <w:rsid w:val="00593A8F"/>
    <w:rsid w:val="0059442F"/>
    <w:rsid w:val="00594A6F"/>
    <w:rsid w:val="00595260"/>
    <w:rsid w:val="005955AA"/>
    <w:rsid w:val="00595898"/>
    <w:rsid w:val="005977F2"/>
    <w:rsid w:val="005A215A"/>
    <w:rsid w:val="005A27EF"/>
    <w:rsid w:val="005A37FE"/>
    <w:rsid w:val="005A3908"/>
    <w:rsid w:val="005A4926"/>
    <w:rsid w:val="005A63AC"/>
    <w:rsid w:val="005A7E58"/>
    <w:rsid w:val="005B05A4"/>
    <w:rsid w:val="005B0CF8"/>
    <w:rsid w:val="005B122B"/>
    <w:rsid w:val="005B1425"/>
    <w:rsid w:val="005B3028"/>
    <w:rsid w:val="005B6F5E"/>
    <w:rsid w:val="005B7D33"/>
    <w:rsid w:val="005C1033"/>
    <w:rsid w:val="005C1442"/>
    <w:rsid w:val="005C1FB0"/>
    <w:rsid w:val="005C21AF"/>
    <w:rsid w:val="005C2AF1"/>
    <w:rsid w:val="005C3229"/>
    <w:rsid w:val="005C440E"/>
    <w:rsid w:val="005C4BF6"/>
    <w:rsid w:val="005C4D95"/>
    <w:rsid w:val="005C586C"/>
    <w:rsid w:val="005C674E"/>
    <w:rsid w:val="005D0512"/>
    <w:rsid w:val="005D0607"/>
    <w:rsid w:val="005D0940"/>
    <w:rsid w:val="005D275A"/>
    <w:rsid w:val="005D4BA4"/>
    <w:rsid w:val="005D76B1"/>
    <w:rsid w:val="005D7A04"/>
    <w:rsid w:val="005E0063"/>
    <w:rsid w:val="005E4E51"/>
    <w:rsid w:val="005E5129"/>
    <w:rsid w:val="005E51FF"/>
    <w:rsid w:val="005E6354"/>
    <w:rsid w:val="005E6FAC"/>
    <w:rsid w:val="005E7317"/>
    <w:rsid w:val="005E7437"/>
    <w:rsid w:val="005E7A40"/>
    <w:rsid w:val="005E7AE7"/>
    <w:rsid w:val="005F137F"/>
    <w:rsid w:val="005F1CA0"/>
    <w:rsid w:val="005F21D6"/>
    <w:rsid w:val="005F357C"/>
    <w:rsid w:val="005F41B0"/>
    <w:rsid w:val="005F4480"/>
    <w:rsid w:val="005F60B3"/>
    <w:rsid w:val="005F6409"/>
    <w:rsid w:val="005F6D85"/>
    <w:rsid w:val="005F7516"/>
    <w:rsid w:val="005F7AA7"/>
    <w:rsid w:val="00601438"/>
    <w:rsid w:val="00602870"/>
    <w:rsid w:val="00602E69"/>
    <w:rsid w:val="006041FE"/>
    <w:rsid w:val="00605C5A"/>
    <w:rsid w:val="00605FD1"/>
    <w:rsid w:val="0060669B"/>
    <w:rsid w:val="00607068"/>
    <w:rsid w:val="00611E2B"/>
    <w:rsid w:val="0061211A"/>
    <w:rsid w:val="006121EF"/>
    <w:rsid w:val="00612DF4"/>
    <w:rsid w:val="0061469E"/>
    <w:rsid w:val="00614D1C"/>
    <w:rsid w:val="00614FFD"/>
    <w:rsid w:val="006153AB"/>
    <w:rsid w:val="00615A19"/>
    <w:rsid w:val="00616766"/>
    <w:rsid w:val="00617F53"/>
    <w:rsid w:val="00620E08"/>
    <w:rsid w:val="00620F4B"/>
    <w:rsid w:val="006218D0"/>
    <w:rsid w:val="00622C46"/>
    <w:rsid w:val="00624604"/>
    <w:rsid w:val="00624783"/>
    <w:rsid w:val="0062486F"/>
    <w:rsid w:val="0062498F"/>
    <w:rsid w:val="00624D04"/>
    <w:rsid w:val="00625994"/>
    <w:rsid w:val="00626F84"/>
    <w:rsid w:val="00630236"/>
    <w:rsid w:val="00631332"/>
    <w:rsid w:val="00634434"/>
    <w:rsid w:val="0063660B"/>
    <w:rsid w:val="0063660D"/>
    <w:rsid w:val="00637B02"/>
    <w:rsid w:val="006403B3"/>
    <w:rsid w:val="00642646"/>
    <w:rsid w:val="006456AD"/>
    <w:rsid w:val="00645D22"/>
    <w:rsid w:val="0064646F"/>
    <w:rsid w:val="0064657F"/>
    <w:rsid w:val="00647948"/>
    <w:rsid w:val="00650088"/>
    <w:rsid w:val="0065031E"/>
    <w:rsid w:val="00650D68"/>
    <w:rsid w:val="00651423"/>
    <w:rsid w:val="0065145B"/>
    <w:rsid w:val="00652413"/>
    <w:rsid w:val="0065269C"/>
    <w:rsid w:val="00654C8F"/>
    <w:rsid w:val="00656BEA"/>
    <w:rsid w:val="00656E7D"/>
    <w:rsid w:val="00656FC5"/>
    <w:rsid w:val="0065773F"/>
    <w:rsid w:val="00657994"/>
    <w:rsid w:val="00660950"/>
    <w:rsid w:val="00662FFB"/>
    <w:rsid w:val="006634AF"/>
    <w:rsid w:val="00663C11"/>
    <w:rsid w:val="00664C3B"/>
    <w:rsid w:val="00664E42"/>
    <w:rsid w:val="00665D9C"/>
    <w:rsid w:val="00667145"/>
    <w:rsid w:val="006672F0"/>
    <w:rsid w:val="0067062B"/>
    <w:rsid w:val="00670B79"/>
    <w:rsid w:val="006714F1"/>
    <w:rsid w:val="00671EA4"/>
    <w:rsid w:val="0067222E"/>
    <w:rsid w:val="00672835"/>
    <w:rsid w:val="0067305F"/>
    <w:rsid w:val="00673975"/>
    <w:rsid w:val="0067503E"/>
    <w:rsid w:val="00675857"/>
    <w:rsid w:val="00676E83"/>
    <w:rsid w:val="00676F79"/>
    <w:rsid w:val="00680109"/>
    <w:rsid w:val="0068035F"/>
    <w:rsid w:val="006809F4"/>
    <w:rsid w:val="006821AF"/>
    <w:rsid w:val="00682248"/>
    <w:rsid w:val="006823C3"/>
    <w:rsid w:val="00682938"/>
    <w:rsid w:val="00683C16"/>
    <w:rsid w:val="00685A33"/>
    <w:rsid w:val="00685D2F"/>
    <w:rsid w:val="00687175"/>
    <w:rsid w:val="00687580"/>
    <w:rsid w:val="0068767C"/>
    <w:rsid w:val="006879D5"/>
    <w:rsid w:val="00690B01"/>
    <w:rsid w:val="00692100"/>
    <w:rsid w:val="006927F1"/>
    <w:rsid w:val="00692D99"/>
    <w:rsid w:val="006934CD"/>
    <w:rsid w:val="0069406F"/>
    <w:rsid w:val="00695AA4"/>
    <w:rsid w:val="006A2BF4"/>
    <w:rsid w:val="006A2C8F"/>
    <w:rsid w:val="006A2FC2"/>
    <w:rsid w:val="006A429C"/>
    <w:rsid w:val="006A562E"/>
    <w:rsid w:val="006A59E7"/>
    <w:rsid w:val="006A5EBE"/>
    <w:rsid w:val="006B2720"/>
    <w:rsid w:val="006B31AD"/>
    <w:rsid w:val="006B3888"/>
    <w:rsid w:val="006B3E42"/>
    <w:rsid w:val="006B5B7C"/>
    <w:rsid w:val="006B6849"/>
    <w:rsid w:val="006B6A9E"/>
    <w:rsid w:val="006C0A11"/>
    <w:rsid w:val="006C12B6"/>
    <w:rsid w:val="006C13DF"/>
    <w:rsid w:val="006C19DC"/>
    <w:rsid w:val="006C2FD7"/>
    <w:rsid w:val="006C35CB"/>
    <w:rsid w:val="006C69D8"/>
    <w:rsid w:val="006C7B49"/>
    <w:rsid w:val="006D090A"/>
    <w:rsid w:val="006D2095"/>
    <w:rsid w:val="006D3FBB"/>
    <w:rsid w:val="006D4542"/>
    <w:rsid w:val="006D486D"/>
    <w:rsid w:val="006D4AF5"/>
    <w:rsid w:val="006D542F"/>
    <w:rsid w:val="006D75E4"/>
    <w:rsid w:val="006E0095"/>
    <w:rsid w:val="006E0BDA"/>
    <w:rsid w:val="006E0C62"/>
    <w:rsid w:val="006E0EA7"/>
    <w:rsid w:val="006E1089"/>
    <w:rsid w:val="006E164B"/>
    <w:rsid w:val="006E2246"/>
    <w:rsid w:val="006E3F66"/>
    <w:rsid w:val="006E504E"/>
    <w:rsid w:val="006E54E5"/>
    <w:rsid w:val="006E5EC6"/>
    <w:rsid w:val="006E6382"/>
    <w:rsid w:val="006E72F6"/>
    <w:rsid w:val="006E7DAF"/>
    <w:rsid w:val="006F0433"/>
    <w:rsid w:val="006F0724"/>
    <w:rsid w:val="006F0DF3"/>
    <w:rsid w:val="006F17DE"/>
    <w:rsid w:val="006F1D31"/>
    <w:rsid w:val="006F25EB"/>
    <w:rsid w:val="006F27E9"/>
    <w:rsid w:val="006F3568"/>
    <w:rsid w:val="006F43AD"/>
    <w:rsid w:val="006F49CD"/>
    <w:rsid w:val="006F4E55"/>
    <w:rsid w:val="006F5ACB"/>
    <w:rsid w:val="006F6E83"/>
    <w:rsid w:val="007001CA"/>
    <w:rsid w:val="00700E6F"/>
    <w:rsid w:val="0070134B"/>
    <w:rsid w:val="00702974"/>
    <w:rsid w:val="00710235"/>
    <w:rsid w:val="0071058F"/>
    <w:rsid w:val="00710BC2"/>
    <w:rsid w:val="007146E0"/>
    <w:rsid w:val="00716987"/>
    <w:rsid w:val="007179D2"/>
    <w:rsid w:val="00720BE9"/>
    <w:rsid w:val="00720C69"/>
    <w:rsid w:val="00720E51"/>
    <w:rsid w:val="0072153C"/>
    <w:rsid w:val="0072465B"/>
    <w:rsid w:val="007248D7"/>
    <w:rsid w:val="00724B19"/>
    <w:rsid w:val="007257E1"/>
    <w:rsid w:val="00725B82"/>
    <w:rsid w:val="0072756E"/>
    <w:rsid w:val="00734542"/>
    <w:rsid w:val="00735A61"/>
    <w:rsid w:val="0073625A"/>
    <w:rsid w:val="0074144A"/>
    <w:rsid w:val="0074313A"/>
    <w:rsid w:val="0074447E"/>
    <w:rsid w:val="007465DF"/>
    <w:rsid w:val="0074674D"/>
    <w:rsid w:val="00746DE7"/>
    <w:rsid w:val="00747CF0"/>
    <w:rsid w:val="00751252"/>
    <w:rsid w:val="007518EF"/>
    <w:rsid w:val="00751A1E"/>
    <w:rsid w:val="00751C75"/>
    <w:rsid w:val="00753F1E"/>
    <w:rsid w:val="007560D7"/>
    <w:rsid w:val="00756DC6"/>
    <w:rsid w:val="00757058"/>
    <w:rsid w:val="00757ADC"/>
    <w:rsid w:val="00757FD3"/>
    <w:rsid w:val="00762155"/>
    <w:rsid w:val="00762D27"/>
    <w:rsid w:val="00763829"/>
    <w:rsid w:val="00765CB3"/>
    <w:rsid w:val="00766208"/>
    <w:rsid w:val="00766B21"/>
    <w:rsid w:val="00767694"/>
    <w:rsid w:val="0077087F"/>
    <w:rsid w:val="00771120"/>
    <w:rsid w:val="00771FAF"/>
    <w:rsid w:val="00773443"/>
    <w:rsid w:val="0077484B"/>
    <w:rsid w:val="00775575"/>
    <w:rsid w:val="007755A9"/>
    <w:rsid w:val="007756EA"/>
    <w:rsid w:val="00775C78"/>
    <w:rsid w:val="00776902"/>
    <w:rsid w:val="00777129"/>
    <w:rsid w:val="00780139"/>
    <w:rsid w:val="007829DB"/>
    <w:rsid w:val="00782F36"/>
    <w:rsid w:val="00784C35"/>
    <w:rsid w:val="0078502A"/>
    <w:rsid w:val="00792DCB"/>
    <w:rsid w:val="00794556"/>
    <w:rsid w:val="0079513B"/>
    <w:rsid w:val="007A16E0"/>
    <w:rsid w:val="007A4178"/>
    <w:rsid w:val="007A42BC"/>
    <w:rsid w:val="007A6BEF"/>
    <w:rsid w:val="007B2677"/>
    <w:rsid w:val="007B3E3C"/>
    <w:rsid w:val="007B43D2"/>
    <w:rsid w:val="007B47B4"/>
    <w:rsid w:val="007B5AD3"/>
    <w:rsid w:val="007B6170"/>
    <w:rsid w:val="007B6E4E"/>
    <w:rsid w:val="007B6F06"/>
    <w:rsid w:val="007B7658"/>
    <w:rsid w:val="007C02E9"/>
    <w:rsid w:val="007C29A4"/>
    <w:rsid w:val="007C4C24"/>
    <w:rsid w:val="007C63B5"/>
    <w:rsid w:val="007C6A25"/>
    <w:rsid w:val="007D0412"/>
    <w:rsid w:val="007D2351"/>
    <w:rsid w:val="007D255B"/>
    <w:rsid w:val="007D29E3"/>
    <w:rsid w:val="007D3439"/>
    <w:rsid w:val="007D3DFD"/>
    <w:rsid w:val="007D4594"/>
    <w:rsid w:val="007D4AF3"/>
    <w:rsid w:val="007D4BD1"/>
    <w:rsid w:val="007D6FB1"/>
    <w:rsid w:val="007D7423"/>
    <w:rsid w:val="007E06F6"/>
    <w:rsid w:val="007E08D2"/>
    <w:rsid w:val="007E0D2A"/>
    <w:rsid w:val="007E269E"/>
    <w:rsid w:val="007E31B2"/>
    <w:rsid w:val="007E4CDE"/>
    <w:rsid w:val="007E4DD8"/>
    <w:rsid w:val="007E6736"/>
    <w:rsid w:val="007E749D"/>
    <w:rsid w:val="007F154F"/>
    <w:rsid w:val="007F20AA"/>
    <w:rsid w:val="007F227E"/>
    <w:rsid w:val="007F3B6D"/>
    <w:rsid w:val="007F478A"/>
    <w:rsid w:val="007F5CAA"/>
    <w:rsid w:val="008020CE"/>
    <w:rsid w:val="00804136"/>
    <w:rsid w:val="0080626B"/>
    <w:rsid w:val="00806C14"/>
    <w:rsid w:val="00807DB6"/>
    <w:rsid w:val="00811AE4"/>
    <w:rsid w:val="00812B1E"/>
    <w:rsid w:val="008138BD"/>
    <w:rsid w:val="0081491C"/>
    <w:rsid w:val="008151E0"/>
    <w:rsid w:val="00815249"/>
    <w:rsid w:val="008153BD"/>
    <w:rsid w:val="008153D8"/>
    <w:rsid w:val="00815D4C"/>
    <w:rsid w:val="00815D5A"/>
    <w:rsid w:val="00820EC0"/>
    <w:rsid w:val="0082241D"/>
    <w:rsid w:val="00822A05"/>
    <w:rsid w:val="00822A82"/>
    <w:rsid w:val="00823322"/>
    <w:rsid w:val="00827CF7"/>
    <w:rsid w:val="0083195B"/>
    <w:rsid w:val="00832FE0"/>
    <w:rsid w:val="00833E98"/>
    <w:rsid w:val="008341D5"/>
    <w:rsid w:val="0083454E"/>
    <w:rsid w:val="00837075"/>
    <w:rsid w:val="008379A4"/>
    <w:rsid w:val="008415F4"/>
    <w:rsid w:val="00841992"/>
    <w:rsid w:val="00841E7D"/>
    <w:rsid w:val="00842671"/>
    <w:rsid w:val="0084370E"/>
    <w:rsid w:val="0084471A"/>
    <w:rsid w:val="008448FC"/>
    <w:rsid w:val="00844DB1"/>
    <w:rsid w:val="00845CBC"/>
    <w:rsid w:val="00846E5F"/>
    <w:rsid w:val="00850D15"/>
    <w:rsid w:val="00853870"/>
    <w:rsid w:val="00853966"/>
    <w:rsid w:val="008539A9"/>
    <w:rsid w:val="00856260"/>
    <w:rsid w:val="008617F8"/>
    <w:rsid w:val="00861E84"/>
    <w:rsid w:val="00861EA7"/>
    <w:rsid w:val="0086248D"/>
    <w:rsid w:val="00862514"/>
    <w:rsid w:val="008629CA"/>
    <w:rsid w:val="00863731"/>
    <w:rsid w:val="00863FA8"/>
    <w:rsid w:val="0086412D"/>
    <w:rsid w:val="008643B7"/>
    <w:rsid w:val="00864A00"/>
    <w:rsid w:val="00865801"/>
    <w:rsid w:val="008666BC"/>
    <w:rsid w:val="0087215B"/>
    <w:rsid w:val="00873DA9"/>
    <w:rsid w:val="00875F0F"/>
    <w:rsid w:val="008768E4"/>
    <w:rsid w:val="00876D05"/>
    <w:rsid w:val="00881B27"/>
    <w:rsid w:val="00881E40"/>
    <w:rsid w:val="00884D52"/>
    <w:rsid w:val="00891FFA"/>
    <w:rsid w:val="00893474"/>
    <w:rsid w:val="0089462C"/>
    <w:rsid w:val="00894768"/>
    <w:rsid w:val="00895120"/>
    <w:rsid w:val="008956B5"/>
    <w:rsid w:val="00895FA0"/>
    <w:rsid w:val="008978D6"/>
    <w:rsid w:val="008A0967"/>
    <w:rsid w:val="008A2BF6"/>
    <w:rsid w:val="008A4048"/>
    <w:rsid w:val="008A4BFC"/>
    <w:rsid w:val="008A5A62"/>
    <w:rsid w:val="008A6A36"/>
    <w:rsid w:val="008A7062"/>
    <w:rsid w:val="008B197E"/>
    <w:rsid w:val="008B28C9"/>
    <w:rsid w:val="008B2BAE"/>
    <w:rsid w:val="008B5A9C"/>
    <w:rsid w:val="008B5D03"/>
    <w:rsid w:val="008B7244"/>
    <w:rsid w:val="008B7741"/>
    <w:rsid w:val="008C1BCB"/>
    <w:rsid w:val="008C2294"/>
    <w:rsid w:val="008C2F33"/>
    <w:rsid w:val="008C3DC7"/>
    <w:rsid w:val="008C4276"/>
    <w:rsid w:val="008C5DE6"/>
    <w:rsid w:val="008C673D"/>
    <w:rsid w:val="008C7A65"/>
    <w:rsid w:val="008D036F"/>
    <w:rsid w:val="008D04DF"/>
    <w:rsid w:val="008D1925"/>
    <w:rsid w:val="008D1A9F"/>
    <w:rsid w:val="008D26CF"/>
    <w:rsid w:val="008D2B2F"/>
    <w:rsid w:val="008D5BEC"/>
    <w:rsid w:val="008D6DBC"/>
    <w:rsid w:val="008D7033"/>
    <w:rsid w:val="008D7580"/>
    <w:rsid w:val="008D7D22"/>
    <w:rsid w:val="008E0055"/>
    <w:rsid w:val="008E0B53"/>
    <w:rsid w:val="008E1F7F"/>
    <w:rsid w:val="008E2293"/>
    <w:rsid w:val="008E27B4"/>
    <w:rsid w:val="008E2A1B"/>
    <w:rsid w:val="008E55D0"/>
    <w:rsid w:val="008E691E"/>
    <w:rsid w:val="008E71A6"/>
    <w:rsid w:val="008E7282"/>
    <w:rsid w:val="008E7CB3"/>
    <w:rsid w:val="008E7CC9"/>
    <w:rsid w:val="008F0917"/>
    <w:rsid w:val="008F3A10"/>
    <w:rsid w:val="008F51FE"/>
    <w:rsid w:val="008F6E27"/>
    <w:rsid w:val="008F7CDD"/>
    <w:rsid w:val="00902000"/>
    <w:rsid w:val="00904661"/>
    <w:rsid w:val="00904750"/>
    <w:rsid w:val="00905A26"/>
    <w:rsid w:val="0090726C"/>
    <w:rsid w:val="00907ABC"/>
    <w:rsid w:val="00910CD3"/>
    <w:rsid w:val="009133AF"/>
    <w:rsid w:val="0091342D"/>
    <w:rsid w:val="00914BC8"/>
    <w:rsid w:val="00915984"/>
    <w:rsid w:val="0091637D"/>
    <w:rsid w:val="00916662"/>
    <w:rsid w:val="00921093"/>
    <w:rsid w:val="00921957"/>
    <w:rsid w:val="0092222F"/>
    <w:rsid w:val="009227F4"/>
    <w:rsid w:val="009230A6"/>
    <w:rsid w:val="00924A37"/>
    <w:rsid w:val="0092586C"/>
    <w:rsid w:val="00925E60"/>
    <w:rsid w:val="00927675"/>
    <w:rsid w:val="00927AB3"/>
    <w:rsid w:val="009313F6"/>
    <w:rsid w:val="00933D79"/>
    <w:rsid w:val="00934427"/>
    <w:rsid w:val="00935430"/>
    <w:rsid w:val="009366D6"/>
    <w:rsid w:val="009413CC"/>
    <w:rsid w:val="00941628"/>
    <w:rsid w:val="00942486"/>
    <w:rsid w:val="00942EBA"/>
    <w:rsid w:val="00943E76"/>
    <w:rsid w:val="009444F9"/>
    <w:rsid w:val="00944622"/>
    <w:rsid w:val="009452D1"/>
    <w:rsid w:val="00947172"/>
    <w:rsid w:val="00947914"/>
    <w:rsid w:val="009479E9"/>
    <w:rsid w:val="00947F99"/>
    <w:rsid w:val="0095131D"/>
    <w:rsid w:val="0095185A"/>
    <w:rsid w:val="00955BDD"/>
    <w:rsid w:val="0095652F"/>
    <w:rsid w:val="00956652"/>
    <w:rsid w:val="00956FE7"/>
    <w:rsid w:val="00960A52"/>
    <w:rsid w:val="00961F3F"/>
    <w:rsid w:val="009624EB"/>
    <w:rsid w:val="00963C7B"/>
    <w:rsid w:val="00963CCE"/>
    <w:rsid w:val="009641B5"/>
    <w:rsid w:val="0096443C"/>
    <w:rsid w:val="0096445D"/>
    <w:rsid w:val="0096561F"/>
    <w:rsid w:val="009669AE"/>
    <w:rsid w:val="00971E1D"/>
    <w:rsid w:val="00972C48"/>
    <w:rsid w:val="00973577"/>
    <w:rsid w:val="009735C2"/>
    <w:rsid w:val="00973D41"/>
    <w:rsid w:val="009749C5"/>
    <w:rsid w:val="00976406"/>
    <w:rsid w:val="0097654A"/>
    <w:rsid w:val="00976E26"/>
    <w:rsid w:val="00977866"/>
    <w:rsid w:val="009815F6"/>
    <w:rsid w:val="00981FBE"/>
    <w:rsid w:val="00982304"/>
    <w:rsid w:val="00982FF9"/>
    <w:rsid w:val="00983B72"/>
    <w:rsid w:val="0098481E"/>
    <w:rsid w:val="00985587"/>
    <w:rsid w:val="009876AF"/>
    <w:rsid w:val="00990605"/>
    <w:rsid w:val="00993F1E"/>
    <w:rsid w:val="009950D3"/>
    <w:rsid w:val="00995BE2"/>
    <w:rsid w:val="009A048A"/>
    <w:rsid w:val="009A15A2"/>
    <w:rsid w:val="009A1CB5"/>
    <w:rsid w:val="009A39D7"/>
    <w:rsid w:val="009A3CCA"/>
    <w:rsid w:val="009A620F"/>
    <w:rsid w:val="009A7D17"/>
    <w:rsid w:val="009B1571"/>
    <w:rsid w:val="009B16DE"/>
    <w:rsid w:val="009B19D8"/>
    <w:rsid w:val="009B1C65"/>
    <w:rsid w:val="009B4166"/>
    <w:rsid w:val="009B52B8"/>
    <w:rsid w:val="009B69A8"/>
    <w:rsid w:val="009B7B05"/>
    <w:rsid w:val="009C172A"/>
    <w:rsid w:val="009C2138"/>
    <w:rsid w:val="009C2E6D"/>
    <w:rsid w:val="009C6555"/>
    <w:rsid w:val="009C6DDE"/>
    <w:rsid w:val="009D0B95"/>
    <w:rsid w:val="009D1517"/>
    <w:rsid w:val="009D2E98"/>
    <w:rsid w:val="009D3123"/>
    <w:rsid w:val="009D35FE"/>
    <w:rsid w:val="009D38E6"/>
    <w:rsid w:val="009D45A1"/>
    <w:rsid w:val="009D6994"/>
    <w:rsid w:val="009E0130"/>
    <w:rsid w:val="009E0261"/>
    <w:rsid w:val="009E0789"/>
    <w:rsid w:val="009E1AA0"/>
    <w:rsid w:val="009E2A37"/>
    <w:rsid w:val="009E3487"/>
    <w:rsid w:val="009E466D"/>
    <w:rsid w:val="009E6A5B"/>
    <w:rsid w:val="009E6DCD"/>
    <w:rsid w:val="009F0B65"/>
    <w:rsid w:val="009F11D9"/>
    <w:rsid w:val="009F2D68"/>
    <w:rsid w:val="009F38B0"/>
    <w:rsid w:val="009F434D"/>
    <w:rsid w:val="009F4654"/>
    <w:rsid w:val="009F5BCC"/>
    <w:rsid w:val="009F5E72"/>
    <w:rsid w:val="009F5EC3"/>
    <w:rsid w:val="009F67AD"/>
    <w:rsid w:val="009F6D42"/>
    <w:rsid w:val="009F73BC"/>
    <w:rsid w:val="009F7983"/>
    <w:rsid w:val="009F7F87"/>
    <w:rsid w:val="00A00447"/>
    <w:rsid w:val="00A00762"/>
    <w:rsid w:val="00A00D7F"/>
    <w:rsid w:val="00A01519"/>
    <w:rsid w:val="00A0196C"/>
    <w:rsid w:val="00A01C4B"/>
    <w:rsid w:val="00A02604"/>
    <w:rsid w:val="00A038A5"/>
    <w:rsid w:val="00A05F6B"/>
    <w:rsid w:val="00A11AD1"/>
    <w:rsid w:val="00A12D5A"/>
    <w:rsid w:val="00A134F6"/>
    <w:rsid w:val="00A13784"/>
    <w:rsid w:val="00A13B18"/>
    <w:rsid w:val="00A148E2"/>
    <w:rsid w:val="00A164D8"/>
    <w:rsid w:val="00A173E3"/>
    <w:rsid w:val="00A20102"/>
    <w:rsid w:val="00A210CE"/>
    <w:rsid w:val="00A2138F"/>
    <w:rsid w:val="00A21E0E"/>
    <w:rsid w:val="00A234A5"/>
    <w:rsid w:val="00A2351E"/>
    <w:rsid w:val="00A2366A"/>
    <w:rsid w:val="00A2593A"/>
    <w:rsid w:val="00A2615A"/>
    <w:rsid w:val="00A268FF"/>
    <w:rsid w:val="00A26B57"/>
    <w:rsid w:val="00A27722"/>
    <w:rsid w:val="00A30030"/>
    <w:rsid w:val="00A3532C"/>
    <w:rsid w:val="00A357A1"/>
    <w:rsid w:val="00A36697"/>
    <w:rsid w:val="00A370FA"/>
    <w:rsid w:val="00A41479"/>
    <w:rsid w:val="00A416F1"/>
    <w:rsid w:val="00A418BA"/>
    <w:rsid w:val="00A44066"/>
    <w:rsid w:val="00A45F10"/>
    <w:rsid w:val="00A467BE"/>
    <w:rsid w:val="00A46F80"/>
    <w:rsid w:val="00A472CD"/>
    <w:rsid w:val="00A4752C"/>
    <w:rsid w:val="00A47DD1"/>
    <w:rsid w:val="00A47F45"/>
    <w:rsid w:val="00A50BA8"/>
    <w:rsid w:val="00A52F19"/>
    <w:rsid w:val="00A5531C"/>
    <w:rsid w:val="00A55CB8"/>
    <w:rsid w:val="00A561C3"/>
    <w:rsid w:val="00A5640E"/>
    <w:rsid w:val="00A57489"/>
    <w:rsid w:val="00A5757A"/>
    <w:rsid w:val="00A57B0C"/>
    <w:rsid w:val="00A60253"/>
    <w:rsid w:val="00A60737"/>
    <w:rsid w:val="00A609B3"/>
    <w:rsid w:val="00A60D72"/>
    <w:rsid w:val="00A60EC6"/>
    <w:rsid w:val="00A62E11"/>
    <w:rsid w:val="00A63823"/>
    <w:rsid w:val="00A65435"/>
    <w:rsid w:val="00A67865"/>
    <w:rsid w:val="00A70FC8"/>
    <w:rsid w:val="00A71EE0"/>
    <w:rsid w:val="00A73D48"/>
    <w:rsid w:val="00A758B9"/>
    <w:rsid w:val="00A76B91"/>
    <w:rsid w:val="00A80753"/>
    <w:rsid w:val="00A838A5"/>
    <w:rsid w:val="00A838D0"/>
    <w:rsid w:val="00A84D72"/>
    <w:rsid w:val="00A85C75"/>
    <w:rsid w:val="00A86879"/>
    <w:rsid w:val="00A87369"/>
    <w:rsid w:val="00A8768B"/>
    <w:rsid w:val="00A87F79"/>
    <w:rsid w:val="00A9032B"/>
    <w:rsid w:val="00A91B51"/>
    <w:rsid w:val="00A9386A"/>
    <w:rsid w:val="00A94113"/>
    <w:rsid w:val="00A96545"/>
    <w:rsid w:val="00A97995"/>
    <w:rsid w:val="00A97D74"/>
    <w:rsid w:val="00A97E86"/>
    <w:rsid w:val="00AA0ACA"/>
    <w:rsid w:val="00AA3034"/>
    <w:rsid w:val="00AA3456"/>
    <w:rsid w:val="00AA3642"/>
    <w:rsid w:val="00AA3E82"/>
    <w:rsid w:val="00AA4D11"/>
    <w:rsid w:val="00AA5BFE"/>
    <w:rsid w:val="00AA6B20"/>
    <w:rsid w:val="00AA6D26"/>
    <w:rsid w:val="00AB20E9"/>
    <w:rsid w:val="00AB27B2"/>
    <w:rsid w:val="00AB3A00"/>
    <w:rsid w:val="00AB402C"/>
    <w:rsid w:val="00AB48CE"/>
    <w:rsid w:val="00AB50ED"/>
    <w:rsid w:val="00AB5742"/>
    <w:rsid w:val="00AB5DBE"/>
    <w:rsid w:val="00AB71C4"/>
    <w:rsid w:val="00AB7BCA"/>
    <w:rsid w:val="00AC0023"/>
    <w:rsid w:val="00AC2520"/>
    <w:rsid w:val="00AC2DC7"/>
    <w:rsid w:val="00AC3D54"/>
    <w:rsid w:val="00AC4177"/>
    <w:rsid w:val="00AC44FB"/>
    <w:rsid w:val="00AC4A2D"/>
    <w:rsid w:val="00AC5B49"/>
    <w:rsid w:val="00AC6890"/>
    <w:rsid w:val="00AC6E50"/>
    <w:rsid w:val="00AD08A5"/>
    <w:rsid w:val="00AD0EF5"/>
    <w:rsid w:val="00AD1585"/>
    <w:rsid w:val="00AD3EB3"/>
    <w:rsid w:val="00AD6A45"/>
    <w:rsid w:val="00AD7839"/>
    <w:rsid w:val="00AE0A7C"/>
    <w:rsid w:val="00AE0AF9"/>
    <w:rsid w:val="00AE11E1"/>
    <w:rsid w:val="00AE254F"/>
    <w:rsid w:val="00AE2C23"/>
    <w:rsid w:val="00AE41A0"/>
    <w:rsid w:val="00AE60C7"/>
    <w:rsid w:val="00AF0707"/>
    <w:rsid w:val="00AF13EA"/>
    <w:rsid w:val="00AF362D"/>
    <w:rsid w:val="00AF48BC"/>
    <w:rsid w:val="00AF491D"/>
    <w:rsid w:val="00AF5ACB"/>
    <w:rsid w:val="00AF5E9B"/>
    <w:rsid w:val="00AF5ECD"/>
    <w:rsid w:val="00AF6C36"/>
    <w:rsid w:val="00AF7A60"/>
    <w:rsid w:val="00AF7E10"/>
    <w:rsid w:val="00B00276"/>
    <w:rsid w:val="00B00ABE"/>
    <w:rsid w:val="00B01B13"/>
    <w:rsid w:val="00B01C7B"/>
    <w:rsid w:val="00B02BF1"/>
    <w:rsid w:val="00B02C48"/>
    <w:rsid w:val="00B02FA4"/>
    <w:rsid w:val="00B0323D"/>
    <w:rsid w:val="00B0461F"/>
    <w:rsid w:val="00B067AE"/>
    <w:rsid w:val="00B06964"/>
    <w:rsid w:val="00B06CB9"/>
    <w:rsid w:val="00B12E5A"/>
    <w:rsid w:val="00B139C1"/>
    <w:rsid w:val="00B1426E"/>
    <w:rsid w:val="00B1513C"/>
    <w:rsid w:val="00B16C59"/>
    <w:rsid w:val="00B16F7F"/>
    <w:rsid w:val="00B17C2A"/>
    <w:rsid w:val="00B21FBD"/>
    <w:rsid w:val="00B2372B"/>
    <w:rsid w:val="00B24711"/>
    <w:rsid w:val="00B24B33"/>
    <w:rsid w:val="00B25637"/>
    <w:rsid w:val="00B25A89"/>
    <w:rsid w:val="00B2716F"/>
    <w:rsid w:val="00B30893"/>
    <w:rsid w:val="00B30FC7"/>
    <w:rsid w:val="00B3191E"/>
    <w:rsid w:val="00B31AEA"/>
    <w:rsid w:val="00B31DD5"/>
    <w:rsid w:val="00B34BC9"/>
    <w:rsid w:val="00B34E9F"/>
    <w:rsid w:val="00B353B4"/>
    <w:rsid w:val="00B36D31"/>
    <w:rsid w:val="00B37251"/>
    <w:rsid w:val="00B3771B"/>
    <w:rsid w:val="00B37CA0"/>
    <w:rsid w:val="00B4145E"/>
    <w:rsid w:val="00B416C2"/>
    <w:rsid w:val="00B416E6"/>
    <w:rsid w:val="00B42095"/>
    <w:rsid w:val="00B430D0"/>
    <w:rsid w:val="00B475BF"/>
    <w:rsid w:val="00B502B9"/>
    <w:rsid w:val="00B50AF1"/>
    <w:rsid w:val="00B50BDF"/>
    <w:rsid w:val="00B50E7B"/>
    <w:rsid w:val="00B50F85"/>
    <w:rsid w:val="00B51042"/>
    <w:rsid w:val="00B5419C"/>
    <w:rsid w:val="00B54CF1"/>
    <w:rsid w:val="00B558E6"/>
    <w:rsid w:val="00B55C0A"/>
    <w:rsid w:val="00B55C49"/>
    <w:rsid w:val="00B5679B"/>
    <w:rsid w:val="00B56C2C"/>
    <w:rsid w:val="00B60D64"/>
    <w:rsid w:val="00B617EF"/>
    <w:rsid w:val="00B62138"/>
    <w:rsid w:val="00B63A51"/>
    <w:rsid w:val="00B66A1A"/>
    <w:rsid w:val="00B676E4"/>
    <w:rsid w:val="00B67BC4"/>
    <w:rsid w:val="00B72839"/>
    <w:rsid w:val="00B731EC"/>
    <w:rsid w:val="00B740AD"/>
    <w:rsid w:val="00B7634B"/>
    <w:rsid w:val="00B775D9"/>
    <w:rsid w:val="00B81200"/>
    <w:rsid w:val="00B81433"/>
    <w:rsid w:val="00B82033"/>
    <w:rsid w:val="00B875CA"/>
    <w:rsid w:val="00B87A86"/>
    <w:rsid w:val="00B90D56"/>
    <w:rsid w:val="00B9145C"/>
    <w:rsid w:val="00B93F4B"/>
    <w:rsid w:val="00B940A6"/>
    <w:rsid w:val="00B94B17"/>
    <w:rsid w:val="00B95996"/>
    <w:rsid w:val="00B95F42"/>
    <w:rsid w:val="00B9678E"/>
    <w:rsid w:val="00B97601"/>
    <w:rsid w:val="00B97B1C"/>
    <w:rsid w:val="00BA290B"/>
    <w:rsid w:val="00BA39D1"/>
    <w:rsid w:val="00BA5797"/>
    <w:rsid w:val="00BA646F"/>
    <w:rsid w:val="00BA6719"/>
    <w:rsid w:val="00BA6A26"/>
    <w:rsid w:val="00BB121E"/>
    <w:rsid w:val="00BB205F"/>
    <w:rsid w:val="00BB218F"/>
    <w:rsid w:val="00BB2768"/>
    <w:rsid w:val="00BB33E0"/>
    <w:rsid w:val="00BB4CDA"/>
    <w:rsid w:val="00BB4E7F"/>
    <w:rsid w:val="00BB5172"/>
    <w:rsid w:val="00BB5DD9"/>
    <w:rsid w:val="00BB6C1F"/>
    <w:rsid w:val="00BC050E"/>
    <w:rsid w:val="00BC0A17"/>
    <w:rsid w:val="00BC2491"/>
    <w:rsid w:val="00BC2A0D"/>
    <w:rsid w:val="00BC2AA7"/>
    <w:rsid w:val="00BC3E99"/>
    <w:rsid w:val="00BC669F"/>
    <w:rsid w:val="00BC6BF9"/>
    <w:rsid w:val="00BD006A"/>
    <w:rsid w:val="00BD0B4F"/>
    <w:rsid w:val="00BD28E6"/>
    <w:rsid w:val="00BD32D1"/>
    <w:rsid w:val="00BD462D"/>
    <w:rsid w:val="00BD6FC5"/>
    <w:rsid w:val="00BE0C48"/>
    <w:rsid w:val="00BE14F0"/>
    <w:rsid w:val="00BE1A69"/>
    <w:rsid w:val="00BE2541"/>
    <w:rsid w:val="00BE2F2E"/>
    <w:rsid w:val="00BE3DC9"/>
    <w:rsid w:val="00BE48C9"/>
    <w:rsid w:val="00BE4F1C"/>
    <w:rsid w:val="00BE5CED"/>
    <w:rsid w:val="00BE6E23"/>
    <w:rsid w:val="00BE7865"/>
    <w:rsid w:val="00BE7C53"/>
    <w:rsid w:val="00BF0ECE"/>
    <w:rsid w:val="00BF2FB0"/>
    <w:rsid w:val="00BF3B88"/>
    <w:rsid w:val="00BF3FFC"/>
    <w:rsid w:val="00BF5D09"/>
    <w:rsid w:val="00BF5F4A"/>
    <w:rsid w:val="00BF6746"/>
    <w:rsid w:val="00BF6FCB"/>
    <w:rsid w:val="00BF7615"/>
    <w:rsid w:val="00C00706"/>
    <w:rsid w:val="00C01425"/>
    <w:rsid w:val="00C0204C"/>
    <w:rsid w:val="00C021A7"/>
    <w:rsid w:val="00C02A7F"/>
    <w:rsid w:val="00C062DD"/>
    <w:rsid w:val="00C06C48"/>
    <w:rsid w:val="00C10EC1"/>
    <w:rsid w:val="00C11624"/>
    <w:rsid w:val="00C11CBB"/>
    <w:rsid w:val="00C12111"/>
    <w:rsid w:val="00C1287E"/>
    <w:rsid w:val="00C12A26"/>
    <w:rsid w:val="00C132CB"/>
    <w:rsid w:val="00C1459C"/>
    <w:rsid w:val="00C14DD1"/>
    <w:rsid w:val="00C17E20"/>
    <w:rsid w:val="00C21474"/>
    <w:rsid w:val="00C224A4"/>
    <w:rsid w:val="00C22546"/>
    <w:rsid w:val="00C22BD9"/>
    <w:rsid w:val="00C24800"/>
    <w:rsid w:val="00C25119"/>
    <w:rsid w:val="00C30F3C"/>
    <w:rsid w:val="00C3106F"/>
    <w:rsid w:val="00C313C5"/>
    <w:rsid w:val="00C325FD"/>
    <w:rsid w:val="00C332A6"/>
    <w:rsid w:val="00C363ED"/>
    <w:rsid w:val="00C40A77"/>
    <w:rsid w:val="00C413AB"/>
    <w:rsid w:val="00C41C3A"/>
    <w:rsid w:val="00C43E45"/>
    <w:rsid w:val="00C44361"/>
    <w:rsid w:val="00C446DC"/>
    <w:rsid w:val="00C45287"/>
    <w:rsid w:val="00C459E0"/>
    <w:rsid w:val="00C45F5D"/>
    <w:rsid w:val="00C45FE3"/>
    <w:rsid w:val="00C51C3F"/>
    <w:rsid w:val="00C51F04"/>
    <w:rsid w:val="00C52828"/>
    <w:rsid w:val="00C53F1B"/>
    <w:rsid w:val="00C54476"/>
    <w:rsid w:val="00C54D55"/>
    <w:rsid w:val="00C557EA"/>
    <w:rsid w:val="00C56072"/>
    <w:rsid w:val="00C563A9"/>
    <w:rsid w:val="00C56F4E"/>
    <w:rsid w:val="00C61128"/>
    <w:rsid w:val="00C61736"/>
    <w:rsid w:val="00C61832"/>
    <w:rsid w:val="00C61B8E"/>
    <w:rsid w:val="00C621B2"/>
    <w:rsid w:val="00C63F2E"/>
    <w:rsid w:val="00C6547B"/>
    <w:rsid w:val="00C65B88"/>
    <w:rsid w:val="00C66791"/>
    <w:rsid w:val="00C6691B"/>
    <w:rsid w:val="00C67C8F"/>
    <w:rsid w:val="00C67F3C"/>
    <w:rsid w:val="00C708D7"/>
    <w:rsid w:val="00C71975"/>
    <w:rsid w:val="00C720BA"/>
    <w:rsid w:val="00C7297C"/>
    <w:rsid w:val="00C72B48"/>
    <w:rsid w:val="00C72EAD"/>
    <w:rsid w:val="00C7576D"/>
    <w:rsid w:val="00C7634D"/>
    <w:rsid w:val="00C76B4D"/>
    <w:rsid w:val="00C8082A"/>
    <w:rsid w:val="00C81735"/>
    <w:rsid w:val="00C81BD3"/>
    <w:rsid w:val="00C824A6"/>
    <w:rsid w:val="00C82A10"/>
    <w:rsid w:val="00C83869"/>
    <w:rsid w:val="00C84B37"/>
    <w:rsid w:val="00C875D9"/>
    <w:rsid w:val="00C87F93"/>
    <w:rsid w:val="00C90EBC"/>
    <w:rsid w:val="00C91419"/>
    <w:rsid w:val="00C927E7"/>
    <w:rsid w:val="00C92C7B"/>
    <w:rsid w:val="00C92CBE"/>
    <w:rsid w:val="00C939C4"/>
    <w:rsid w:val="00C9405F"/>
    <w:rsid w:val="00C96B41"/>
    <w:rsid w:val="00CA1D2D"/>
    <w:rsid w:val="00CA3B93"/>
    <w:rsid w:val="00CA3E06"/>
    <w:rsid w:val="00CA3F14"/>
    <w:rsid w:val="00CA4718"/>
    <w:rsid w:val="00CA5987"/>
    <w:rsid w:val="00CA611E"/>
    <w:rsid w:val="00CA61C8"/>
    <w:rsid w:val="00CA6935"/>
    <w:rsid w:val="00CA7AE6"/>
    <w:rsid w:val="00CB11B3"/>
    <w:rsid w:val="00CB1274"/>
    <w:rsid w:val="00CB35B3"/>
    <w:rsid w:val="00CB3F92"/>
    <w:rsid w:val="00CB4862"/>
    <w:rsid w:val="00CB4B62"/>
    <w:rsid w:val="00CB580C"/>
    <w:rsid w:val="00CB5F84"/>
    <w:rsid w:val="00CB618A"/>
    <w:rsid w:val="00CB618D"/>
    <w:rsid w:val="00CB7757"/>
    <w:rsid w:val="00CC0617"/>
    <w:rsid w:val="00CC0935"/>
    <w:rsid w:val="00CC2878"/>
    <w:rsid w:val="00CC2D3C"/>
    <w:rsid w:val="00CC3C1A"/>
    <w:rsid w:val="00CC7445"/>
    <w:rsid w:val="00CC7AC9"/>
    <w:rsid w:val="00CD0ABF"/>
    <w:rsid w:val="00CD0BE3"/>
    <w:rsid w:val="00CD0DA7"/>
    <w:rsid w:val="00CD1382"/>
    <w:rsid w:val="00CD187A"/>
    <w:rsid w:val="00CD3B14"/>
    <w:rsid w:val="00CD505A"/>
    <w:rsid w:val="00CD5DCC"/>
    <w:rsid w:val="00CD61E2"/>
    <w:rsid w:val="00CD64BE"/>
    <w:rsid w:val="00CD7E96"/>
    <w:rsid w:val="00CE25DC"/>
    <w:rsid w:val="00CE5B85"/>
    <w:rsid w:val="00CE5FC1"/>
    <w:rsid w:val="00CE7466"/>
    <w:rsid w:val="00CE74D4"/>
    <w:rsid w:val="00CE761B"/>
    <w:rsid w:val="00CE7B68"/>
    <w:rsid w:val="00CF0DAF"/>
    <w:rsid w:val="00CF0EE9"/>
    <w:rsid w:val="00CF285F"/>
    <w:rsid w:val="00CF3221"/>
    <w:rsid w:val="00CF334A"/>
    <w:rsid w:val="00CF3748"/>
    <w:rsid w:val="00CF4119"/>
    <w:rsid w:val="00CF42C4"/>
    <w:rsid w:val="00CF6C0A"/>
    <w:rsid w:val="00CF6F3E"/>
    <w:rsid w:val="00CF7172"/>
    <w:rsid w:val="00CF717A"/>
    <w:rsid w:val="00CF7FC6"/>
    <w:rsid w:val="00D00308"/>
    <w:rsid w:val="00D007BE"/>
    <w:rsid w:val="00D00F1A"/>
    <w:rsid w:val="00D01EC6"/>
    <w:rsid w:val="00D0398E"/>
    <w:rsid w:val="00D05195"/>
    <w:rsid w:val="00D06AC0"/>
    <w:rsid w:val="00D070F3"/>
    <w:rsid w:val="00D103D0"/>
    <w:rsid w:val="00D11555"/>
    <w:rsid w:val="00D12000"/>
    <w:rsid w:val="00D12E9E"/>
    <w:rsid w:val="00D15ED2"/>
    <w:rsid w:val="00D165A1"/>
    <w:rsid w:val="00D21558"/>
    <w:rsid w:val="00D2330B"/>
    <w:rsid w:val="00D234C6"/>
    <w:rsid w:val="00D240B6"/>
    <w:rsid w:val="00D250C1"/>
    <w:rsid w:val="00D26BE2"/>
    <w:rsid w:val="00D30023"/>
    <w:rsid w:val="00D306E4"/>
    <w:rsid w:val="00D31823"/>
    <w:rsid w:val="00D31B1E"/>
    <w:rsid w:val="00D3221A"/>
    <w:rsid w:val="00D32716"/>
    <w:rsid w:val="00D345EA"/>
    <w:rsid w:val="00D35D58"/>
    <w:rsid w:val="00D403DC"/>
    <w:rsid w:val="00D40A39"/>
    <w:rsid w:val="00D4141B"/>
    <w:rsid w:val="00D41664"/>
    <w:rsid w:val="00D41879"/>
    <w:rsid w:val="00D43116"/>
    <w:rsid w:val="00D439ED"/>
    <w:rsid w:val="00D4560F"/>
    <w:rsid w:val="00D45CD6"/>
    <w:rsid w:val="00D46653"/>
    <w:rsid w:val="00D46FC3"/>
    <w:rsid w:val="00D50D3E"/>
    <w:rsid w:val="00D51245"/>
    <w:rsid w:val="00D51A64"/>
    <w:rsid w:val="00D52058"/>
    <w:rsid w:val="00D53244"/>
    <w:rsid w:val="00D535A0"/>
    <w:rsid w:val="00D5461D"/>
    <w:rsid w:val="00D5562E"/>
    <w:rsid w:val="00D557E7"/>
    <w:rsid w:val="00D55C3A"/>
    <w:rsid w:val="00D5678B"/>
    <w:rsid w:val="00D569A9"/>
    <w:rsid w:val="00D60D8E"/>
    <w:rsid w:val="00D616EB"/>
    <w:rsid w:val="00D620FC"/>
    <w:rsid w:val="00D633F3"/>
    <w:rsid w:val="00D63D54"/>
    <w:rsid w:val="00D64D10"/>
    <w:rsid w:val="00D6628B"/>
    <w:rsid w:val="00D66FCD"/>
    <w:rsid w:val="00D71426"/>
    <w:rsid w:val="00D7228C"/>
    <w:rsid w:val="00D7359D"/>
    <w:rsid w:val="00D75259"/>
    <w:rsid w:val="00D764CB"/>
    <w:rsid w:val="00D7682E"/>
    <w:rsid w:val="00D8272E"/>
    <w:rsid w:val="00D833DE"/>
    <w:rsid w:val="00D84FE9"/>
    <w:rsid w:val="00D851BF"/>
    <w:rsid w:val="00D85943"/>
    <w:rsid w:val="00D85BE3"/>
    <w:rsid w:val="00D86176"/>
    <w:rsid w:val="00D86454"/>
    <w:rsid w:val="00D86EC9"/>
    <w:rsid w:val="00D87EE6"/>
    <w:rsid w:val="00D901D9"/>
    <w:rsid w:val="00D9136E"/>
    <w:rsid w:val="00D91CFB"/>
    <w:rsid w:val="00D926BF"/>
    <w:rsid w:val="00D9291A"/>
    <w:rsid w:val="00D92F56"/>
    <w:rsid w:val="00D95EAC"/>
    <w:rsid w:val="00D97159"/>
    <w:rsid w:val="00DA10D5"/>
    <w:rsid w:val="00DA52EC"/>
    <w:rsid w:val="00DA6C51"/>
    <w:rsid w:val="00DB2C82"/>
    <w:rsid w:val="00DB2F74"/>
    <w:rsid w:val="00DB450A"/>
    <w:rsid w:val="00DB5751"/>
    <w:rsid w:val="00DB6BE9"/>
    <w:rsid w:val="00DB6CE5"/>
    <w:rsid w:val="00DC0BF8"/>
    <w:rsid w:val="00DC13CC"/>
    <w:rsid w:val="00DC1440"/>
    <w:rsid w:val="00DC25B6"/>
    <w:rsid w:val="00DC2E2A"/>
    <w:rsid w:val="00DC3329"/>
    <w:rsid w:val="00DC3B19"/>
    <w:rsid w:val="00DC3F16"/>
    <w:rsid w:val="00DC5FA3"/>
    <w:rsid w:val="00DC70A4"/>
    <w:rsid w:val="00DC763D"/>
    <w:rsid w:val="00DD0AAD"/>
    <w:rsid w:val="00DD3618"/>
    <w:rsid w:val="00DD3B93"/>
    <w:rsid w:val="00DD43B6"/>
    <w:rsid w:val="00DD5939"/>
    <w:rsid w:val="00DD5A97"/>
    <w:rsid w:val="00DD5A9C"/>
    <w:rsid w:val="00DD5EEF"/>
    <w:rsid w:val="00DD6941"/>
    <w:rsid w:val="00DD6AAD"/>
    <w:rsid w:val="00DD6CC2"/>
    <w:rsid w:val="00DE027A"/>
    <w:rsid w:val="00DE0DBC"/>
    <w:rsid w:val="00DE18DD"/>
    <w:rsid w:val="00DE1F7D"/>
    <w:rsid w:val="00DE2012"/>
    <w:rsid w:val="00DE208F"/>
    <w:rsid w:val="00DE2FB0"/>
    <w:rsid w:val="00DE4701"/>
    <w:rsid w:val="00DE486F"/>
    <w:rsid w:val="00DE53C9"/>
    <w:rsid w:val="00DE5C1A"/>
    <w:rsid w:val="00DE5D2C"/>
    <w:rsid w:val="00DF1AD4"/>
    <w:rsid w:val="00DF1D4C"/>
    <w:rsid w:val="00DF2F13"/>
    <w:rsid w:val="00DF3BAC"/>
    <w:rsid w:val="00DF4224"/>
    <w:rsid w:val="00DF4B9A"/>
    <w:rsid w:val="00DF53E6"/>
    <w:rsid w:val="00DF55A1"/>
    <w:rsid w:val="00DF599B"/>
    <w:rsid w:val="00DF71AD"/>
    <w:rsid w:val="00E01761"/>
    <w:rsid w:val="00E02495"/>
    <w:rsid w:val="00E03B9A"/>
    <w:rsid w:val="00E04B61"/>
    <w:rsid w:val="00E051DE"/>
    <w:rsid w:val="00E0587A"/>
    <w:rsid w:val="00E063AA"/>
    <w:rsid w:val="00E11029"/>
    <w:rsid w:val="00E121A3"/>
    <w:rsid w:val="00E12649"/>
    <w:rsid w:val="00E1424B"/>
    <w:rsid w:val="00E14B86"/>
    <w:rsid w:val="00E157CD"/>
    <w:rsid w:val="00E15AEB"/>
    <w:rsid w:val="00E17417"/>
    <w:rsid w:val="00E20807"/>
    <w:rsid w:val="00E22E09"/>
    <w:rsid w:val="00E234FA"/>
    <w:rsid w:val="00E24F5C"/>
    <w:rsid w:val="00E25DC5"/>
    <w:rsid w:val="00E26840"/>
    <w:rsid w:val="00E2740A"/>
    <w:rsid w:val="00E27A32"/>
    <w:rsid w:val="00E3096C"/>
    <w:rsid w:val="00E30D9D"/>
    <w:rsid w:val="00E30DF8"/>
    <w:rsid w:val="00E31959"/>
    <w:rsid w:val="00E32361"/>
    <w:rsid w:val="00E33694"/>
    <w:rsid w:val="00E34B18"/>
    <w:rsid w:val="00E34FA5"/>
    <w:rsid w:val="00E35DB8"/>
    <w:rsid w:val="00E365D6"/>
    <w:rsid w:val="00E37CEA"/>
    <w:rsid w:val="00E40C93"/>
    <w:rsid w:val="00E42F8A"/>
    <w:rsid w:val="00E45C7E"/>
    <w:rsid w:val="00E4760B"/>
    <w:rsid w:val="00E51DDB"/>
    <w:rsid w:val="00E52E1D"/>
    <w:rsid w:val="00E53C90"/>
    <w:rsid w:val="00E5792E"/>
    <w:rsid w:val="00E57B5F"/>
    <w:rsid w:val="00E62C75"/>
    <w:rsid w:val="00E63E8F"/>
    <w:rsid w:val="00E64914"/>
    <w:rsid w:val="00E652C4"/>
    <w:rsid w:val="00E66FD8"/>
    <w:rsid w:val="00E670F5"/>
    <w:rsid w:val="00E67DE7"/>
    <w:rsid w:val="00E67F2D"/>
    <w:rsid w:val="00E7075C"/>
    <w:rsid w:val="00E71325"/>
    <w:rsid w:val="00E71ACB"/>
    <w:rsid w:val="00E721FF"/>
    <w:rsid w:val="00E74781"/>
    <w:rsid w:val="00E767E8"/>
    <w:rsid w:val="00E769B0"/>
    <w:rsid w:val="00E804FF"/>
    <w:rsid w:val="00E80553"/>
    <w:rsid w:val="00E827E7"/>
    <w:rsid w:val="00E82B73"/>
    <w:rsid w:val="00E830DC"/>
    <w:rsid w:val="00E837D9"/>
    <w:rsid w:val="00E83E1D"/>
    <w:rsid w:val="00E84458"/>
    <w:rsid w:val="00E854F3"/>
    <w:rsid w:val="00E85674"/>
    <w:rsid w:val="00E8584B"/>
    <w:rsid w:val="00E87206"/>
    <w:rsid w:val="00E90445"/>
    <w:rsid w:val="00E90FD8"/>
    <w:rsid w:val="00E91539"/>
    <w:rsid w:val="00E922CB"/>
    <w:rsid w:val="00E9257C"/>
    <w:rsid w:val="00E93018"/>
    <w:rsid w:val="00E93968"/>
    <w:rsid w:val="00E93AA2"/>
    <w:rsid w:val="00E9485A"/>
    <w:rsid w:val="00E94B9C"/>
    <w:rsid w:val="00E94EAB"/>
    <w:rsid w:val="00E9525B"/>
    <w:rsid w:val="00E960F6"/>
    <w:rsid w:val="00E97B5C"/>
    <w:rsid w:val="00EA1327"/>
    <w:rsid w:val="00EA13F2"/>
    <w:rsid w:val="00EA2061"/>
    <w:rsid w:val="00EA4FD2"/>
    <w:rsid w:val="00EA6DAE"/>
    <w:rsid w:val="00EA7F8D"/>
    <w:rsid w:val="00EB0D0C"/>
    <w:rsid w:val="00EB1F6F"/>
    <w:rsid w:val="00EB3342"/>
    <w:rsid w:val="00EB39DD"/>
    <w:rsid w:val="00EB522A"/>
    <w:rsid w:val="00EB5CC8"/>
    <w:rsid w:val="00EB75DA"/>
    <w:rsid w:val="00EC1846"/>
    <w:rsid w:val="00EC224C"/>
    <w:rsid w:val="00EC4E16"/>
    <w:rsid w:val="00EC5529"/>
    <w:rsid w:val="00EC67B3"/>
    <w:rsid w:val="00ED03A9"/>
    <w:rsid w:val="00ED0747"/>
    <w:rsid w:val="00ED1486"/>
    <w:rsid w:val="00ED1A7D"/>
    <w:rsid w:val="00ED1C92"/>
    <w:rsid w:val="00ED1E1C"/>
    <w:rsid w:val="00ED2387"/>
    <w:rsid w:val="00ED35E6"/>
    <w:rsid w:val="00ED4179"/>
    <w:rsid w:val="00ED4721"/>
    <w:rsid w:val="00ED5378"/>
    <w:rsid w:val="00ED5924"/>
    <w:rsid w:val="00ED7594"/>
    <w:rsid w:val="00EE1C64"/>
    <w:rsid w:val="00EE5D56"/>
    <w:rsid w:val="00EE74D3"/>
    <w:rsid w:val="00EF0463"/>
    <w:rsid w:val="00EF121F"/>
    <w:rsid w:val="00EF1752"/>
    <w:rsid w:val="00EF2268"/>
    <w:rsid w:val="00EF24EB"/>
    <w:rsid w:val="00EF2854"/>
    <w:rsid w:val="00EF2A76"/>
    <w:rsid w:val="00EF3258"/>
    <w:rsid w:val="00EF4511"/>
    <w:rsid w:val="00EF516C"/>
    <w:rsid w:val="00EF51A5"/>
    <w:rsid w:val="00EF6951"/>
    <w:rsid w:val="00F00272"/>
    <w:rsid w:val="00F00D22"/>
    <w:rsid w:val="00F01219"/>
    <w:rsid w:val="00F0370E"/>
    <w:rsid w:val="00F048BF"/>
    <w:rsid w:val="00F053AB"/>
    <w:rsid w:val="00F057B8"/>
    <w:rsid w:val="00F07828"/>
    <w:rsid w:val="00F10009"/>
    <w:rsid w:val="00F10498"/>
    <w:rsid w:val="00F10499"/>
    <w:rsid w:val="00F11DDF"/>
    <w:rsid w:val="00F11F8B"/>
    <w:rsid w:val="00F131C9"/>
    <w:rsid w:val="00F16D06"/>
    <w:rsid w:val="00F16EE2"/>
    <w:rsid w:val="00F17862"/>
    <w:rsid w:val="00F2010A"/>
    <w:rsid w:val="00F206C6"/>
    <w:rsid w:val="00F208C4"/>
    <w:rsid w:val="00F21107"/>
    <w:rsid w:val="00F21F8D"/>
    <w:rsid w:val="00F23496"/>
    <w:rsid w:val="00F2420C"/>
    <w:rsid w:val="00F24FFD"/>
    <w:rsid w:val="00F25804"/>
    <w:rsid w:val="00F26010"/>
    <w:rsid w:val="00F26BE0"/>
    <w:rsid w:val="00F3018E"/>
    <w:rsid w:val="00F30335"/>
    <w:rsid w:val="00F312F1"/>
    <w:rsid w:val="00F31E9A"/>
    <w:rsid w:val="00F320FD"/>
    <w:rsid w:val="00F32C0D"/>
    <w:rsid w:val="00F32CE6"/>
    <w:rsid w:val="00F32F4B"/>
    <w:rsid w:val="00F34275"/>
    <w:rsid w:val="00F35459"/>
    <w:rsid w:val="00F374A9"/>
    <w:rsid w:val="00F41086"/>
    <w:rsid w:val="00F41DB0"/>
    <w:rsid w:val="00F4256E"/>
    <w:rsid w:val="00F42659"/>
    <w:rsid w:val="00F431F1"/>
    <w:rsid w:val="00F437ED"/>
    <w:rsid w:val="00F44B8C"/>
    <w:rsid w:val="00F450E5"/>
    <w:rsid w:val="00F450F9"/>
    <w:rsid w:val="00F46DFB"/>
    <w:rsid w:val="00F503C4"/>
    <w:rsid w:val="00F50A4C"/>
    <w:rsid w:val="00F51ADB"/>
    <w:rsid w:val="00F51FAD"/>
    <w:rsid w:val="00F543B7"/>
    <w:rsid w:val="00F554BE"/>
    <w:rsid w:val="00F5606C"/>
    <w:rsid w:val="00F569DA"/>
    <w:rsid w:val="00F5781B"/>
    <w:rsid w:val="00F57AC6"/>
    <w:rsid w:val="00F6125E"/>
    <w:rsid w:val="00F63937"/>
    <w:rsid w:val="00F649C6"/>
    <w:rsid w:val="00F6699C"/>
    <w:rsid w:val="00F66EA3"/>
    <w:rsid w:val="00F67CE3"/>
    <w:rsid w:val="00F67E2D"/>
    <w:rsid w:val="00F70B53"/>
    <w:rsid w:val="00F72012"/>
    <w:rsid w:val="00F7265A"/>
    <w:rsid w:val="00F74CF6"/>
    <w:rsid w:val="00F7793F"/>
    <w:rsid w:val="00F8006F"/>
    <w:rsid w:val="00F80552"/>
    <w:rsid w:val="00F80707"/>
    <w:rsid w:val="00F80870"/>
    <w:rsid w:val="00F812A1"/>
    <w:rsid w:val="00F816F9"/>
    <w:rsid w:val="00F81960"/>
    <w:rsid w:val="00F831FE"/>
    <w:rsid w:val="00F8330C"/>
    <w:rsid w:val="00F86AA4"/>
    <w:rsid w:val="00F90894"/>
    <w:rsid w:val="00F9350E"/>
    <w:rsid w:val="00F93610"/>
    <w:rsid w:val="00F94489"/>
    <w:rsid w:val="00F962C5"/>
    <w:rsid w:val="00F965F3"/>
    <w:rsid w:val="00F97B37"/>
    <w:rsid w:val="00FA18BE"/>
    <w:rsid w:val="00FA190D"/>
    <w:rsid w:val="00FA3443"/>
    <w:rsid w:val="00FA3681"/>
    <w:rsid w:val="00FA38D9"/>
    <w:rsid w:val="00FA3D7B"/>
    <w:rsid w:val="00FA5716"/>
    <w:rsid w:val="00FA6453"/>
    <w:rsid w:val="00FA6E2A"/>
    <w:rsid w:val="00FA7898"/>
    <w:rsid w:val="00FB1630"/>
    <w:rsid w:val="00FB2FB6"/>
    <w:rsid w:val="00FB3588"/>
    <w:rsid w:val="00FB4A9D"/>
    <w:rsid w:val="00FB5805"/>
    <w:rsid w:val="00FB5C4B"/>
    <w:rsid w:val="00FC061B"/>
    <w:rsid w:val="00FC08B9"/>
    <w:rsid w:val="00FC0FBF"/>
    <w:rsid w:val="00FC0FDB"/>
    <w:rsid w:val="00FC3404"/>
    <w:rsid w:val="00FC7485"/>
    <w:rsid w:val="00FD06BF"/>
    <w:rsid w:val="00FD11DC"/>
    <w:rsid w:val="00FD1D1F"/>
    <w:rsid w:val="00FD1D41"/>
    <w:rsid w:val="00FD2C6F"/>
    <w:rsid w:val="00FD2E61"/>
    <w:rsid w:val="00FD324F"/>
    <w:rsid w:val="00FD3F22"/>
    <w:rsid w:val="00FD3FCE"/>
    <w:rsid w:val="00FD4CCB"/>
    <w:rsid w:val="00FD6658"/>
    <w:rsid w:val="00FD7113"/>
    <w:rsid w:val="00FD7AF1"/>
    <w:rsid w:val="00FD7DA7"/>
    <w:rsid w:val="00FE0577"/>
    <w:rsid w:val="00FE07DE"/>
    <w:rsid w:val="00FE0C4A"/>
    <w:rsid w:val="00FE0C64"/>
    <w:rsid w:val="00FE2F58"/>
    <w:rsid w:val="00FE37A6"/>
    <w:rsid w:val="00FE4BDA"/>
    <w:rsid w:val="00FF186E"/>
    <w:rsid w:val="00FF190C"/>
    <w:rsid w:val="00FF2140"/>
    <w:rsid w:val="00FF5507"/>
    <w:rsid w:val="00FF62DB"/>
    <w:rsid w:val="00FF704A"/>
    <w:rsid w:val="00FF7482"/>
    <w:rsid w:val="56B5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7D0517A8"/>
  <w15:docId w15:val="{0B7E60F6-D7D5-44A7-8648-C6D929D2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semiHidden="1" w:qFormat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 w:qFormat="1"/>
    <w:lsdException w:name="toc 3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 w:qFormat="1"/>
    <w:lsdException w:name="caption" w:qFormat="1"/>
    <w:lsdException w:name="table of figures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text" w:semiHidden="1"/>
    <w:lsdException w:name="table of authorities" w:semiHidden="1"/>
    <w:lsdException w:name="macro" w:semiHidden="1" w:qFormat="1"/>
    <w:lsdException w:name="toa heading" w:semiHidden="1"/>
    <w:lsdException w:name="Title" w:qFormat="1"/>
    <w:lsdException w:name="Default Paragraph Font" w:semiHidden="1" w:uiPriority="1" w:unhideWhenUsed="1" w:qFormat="1"/>
    <w:lsdException w:name="List Continue" w:qFormat="1"/>
    <w:lsdException w:name="Message Header" w:qFormat="1"/>
    <w:lsdException w:name="Subtitle" w:qFormat="1"/>
    <w:lsdException w:name="Hyperlink" w:uiPriority="99" w:unhideWhenUsed="1"/>
    <w:lsdException w:name="FollowedHyperlink" w:uiPriority="99" w:unhideWhenUsed="1"/>
    <w:lsdException w:name="Strong" w:qFormat="1"/>
    <w:lsdException w:name="Emphasis" w:qFormat="1"/>
    <w:lsdException w:name="Document Map" w:semiHidden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BodyText"/>
    <w:qFormat/>
    <w:pPr>
      <w:keepNext/>
      <w:pageBreakBefore/>
      <w:widowControl/>
      <w:wordWrap w:val="0"/>
      <w:overflowPunct/>
      <w:autoSpaceDE/>
      <w:autoSpaceDN/>
      <w:spacing w:line="240" w:lineRule="auto"/>
      <w:textAlignment w:val="center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BodyText"/>
    <w:qFormat/>
    <w:pPr>
      <w:keepNext/>
      <w:widowControl/>
      <w:overflowPunct/>
      <w:autoSpaceDE/>
      <w:autoSpaceDN/>
      <w:spacing w:line="240" w:lineRule="auto"/>
      <w:ind w:left="2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pPr>
      <w:keepNext/>
      <w:numPr>
        <w:ilvl w:val="2"/>
        <w:numId w:val="1"/>
      </w:numPr>
      <w:spacing w:before="200" w:after="100" w:line="300" w:lineRule="exact"/>
      <w:outlineLvl w:val="2"/>
    </w:pPr>
    <w:rPr>
      <w:rFonts w:ascii="Arial" w:eastAsia="MS Gothic" w:hAnsi="Arial"/>
      <w:sz w:val="24"/>
      <w:lang w:eastAsia="ja-JP"/>
    </w:rPr>
  </w:style>
  <w:style w:type="paragraph" w:styleId="Heading4">
    <w:name w:val="heading 4"/>
    <w:next w:val="BodyText"/>
    <w:qFormat/>
    <w:pPr>
      <w:keepNext/>
      <w:numPr>
        <w:ilvl w:val="3"/>
        <w:numId w:val="1"/>
      </w:numPr>
      <w:spacing w:before="200" w:after="100" w:line="300" w:lineRule="exact"/>
      <w:outlineLvl w:val="3"/>
    </w:pPr>
    <w:rPr>
      <w:rFonts w:ascii="Arial" w:eastAsia="MS Gothic" w:hAnsi="Arial"/>
      <w:sz w:val="24"/>
      <w:lang w:eastAsia="ja-JP"/>
    </w:rPr>
  </w:style>
  <w:style w:type="paragraph" w:styleId="Heading5">
    <w:name w:val="heading 5"/>
    <w:basedOn w:val="Normal"/>
    <w:next w:val="BodyText"/>
    <w:qFormat/>
    <w:pPr>
      <w:keepNext/>
      <w:widowControl/>
      <w:numPr>
        <w:ilvl w:val="4"/>
        <w:numId w:val="1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pPr>
      <w:keepNext/>
      <w:widowControl/>
      <w:numPr>
        <w:ilvl w:val="5"/>
        <w:numId w:val="1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pPr>
      <w:keepNext/>
      <w:widowControl/>
      <w:numPr>
        <w:numId w:val="2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pPr>
      <w:keepNext/>
      <w:spacing w:line="240" w:lineRule="exact"/>
      <w:outlineLvl w:val="7"/>
    </w:pPr>
    <w:rPr>
      <w:rFonts w:ascii="Arial" w:eastAsia="MS Gothic" w:hAnsi="Arial"/>
      <w:sz w:val="18"/>
      <w:lang w:eastAsia="ja-JP"/>
    </w:rPr>
  </w:style>
  <w:style w:type="paragraph" w:styleId="Heading9">
    <w:name w:val="heading 9"/>
    <w:basedOn w:val="a1"/>
    <w:next w:val="BodyText"/>
    <w:qFormat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qFormat/>
    <w:pPr>
      <w:spacing w:line="320" w:lineRule="exact"/>
    </w:pPr>
    <w:rPr>
      <w:rFonts w:ascii="Arial" w:eastAsia="MS Gothic" w:hAnsi="Arial"/>
      <w:lang w:eastAsia="ja-JP"/>
    </w:rPr>
  </w:style>
  <w:style w:type="paragraph" w:styleId="BalloonText">
    <w:name w:val="Balloon Text"/>
    <w:basedOn w:val="Normal"/>
    <w:semiHidden/>
    <w:rPr>
      <w:rFonts w:ascii="Arial" w:eastAsia="MS Gothic" w:hAnsi="Arial"/>
      <w:sz w:val="18"/>
      <w:szCs w:val="18"/>
    </w:rPr>
  </w:style>
  <w:style w:type="paragraph" w:styleId="BlockText">
    <w:name w:val="Block Text"/>
    <w:basedOn w:val="Normal"/>
    <w:pPr>
      <w:ind w:left="1440" w:right="1440"/>
    </w:pPr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  <w:szCs w:val="16"/>
    </w:rPr>
  </w:style>
  <w:style w:type="paragraph" w:styleId="BodyTextFirstIndent">
    <w:name w:val="Body Text First Indent"/>
    <w:basedOn w:val="BodyText"/>
    <w:pPr>
      <w:overflowPunct w:val="0"/>
      <w:autoSpaceDE w:val="0"/>
      <w:autoSpaceDN w:val="0"/>
      <w:spacing w:line="320" w:lineRule="exact"/>
      <w:ind w:firstLine="210"/>
    </w:pPr>
  </w:style>
  <w:style w:type="paragraph" w:styleId="BodyTextIndent">
    <w:name w:val="Body Text Indent"/>
    <w:basedOn w:val="Normal"/>
    <w:pPr>
      <w:ind w:left="851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851"/>
    </w:pPr>
  </w:style>
  <w:style w:type="paragraph" w:styleId="BodyTextIndent3">
    <w:name w:val="Body Text Indent 3"/>
    <w:basedOn w:val="Normal"/>
    <w:pPr>
      <w:ind w:left="851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</w:rPr>
  </w:style>
  <w:style w:type="paragraph" w:styleId="Closing">
    <w:name w:val="Closing"/>
    <w:basedOn w:val="Normal"/>
    <w:pPr>
      <w:jc w:val="right"/>
    </w:p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MS Gothic" w:hAnsi="Arial"/>
    </w:rPr>
  </w:style>
  <w:style w:type="paragraph" w:styleId="E-mailSignature">
    <w:name w:val="E-mail Signature"/>
    <w:basedOn w:val="Normal"/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semiHidden/>
    <w:pPr>
      <w:snapToGrid w:val="0"/>
    </w:pPr>
  </w:style>
  <w:style w:type="paragraph" w:styleId="EnvelopeAddress">
    <w:name w:val="envelope address"/>
    <w:basedOn w:val="Normal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unhideWhenUsed/>
    <w:rPr>
      <w:color w:val="800080"/>
      <w:u w:val="single"/>
    </w:rPr>
  </w:style>
  <w:style w:type="paragraph" w:styleId="Footer">
    <w:name w:val="footer"/>
    <w:link w:val="FooterChar"/>
    <w:uiPriority w:val="99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  <w:lang w:eastAsia="ja-JP"/>
    </w:rPr>
  </w:style>
  <w:style w:type="paragraph" w:styleId="FootnoteText">
    <w:name w:val="footnote text"/>
    <w:basedOn w:val="Normal"/>
    <w:semiHidden/>
    <w:pPr>
      <w:snapToGrid w:val="0"/>
    </w:pPr>
  </w:style>
  <w:style w:type="paragraph" w:styleId="Header">
    <w:name w:val="header"/>
    <w:basedOn w:val="Normal"/>
    <w:link w:val="HeaderChar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Index1">
    <w:name w:val="index 1"/>
    <w:basedOn w:val="Normal"/>
    <w:next w:val="Index2"/>
    <w:qFormat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sz w:val="18"/>
    </w:rPr>
  </w:style>
  <w:style w:type="paragraph" w:styleId="Index2">
    <w:name w:val="index 2"/>
    <w:basedOn w:val="Normal"/>
    <w:next w:val="Normal"/>
    <w:qFormat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3">
    <w:name w:val="index 3"/>
    <w:basedOn w:val="Index2"/>
    <w:next w:val="Normal"/>
    <w:semiHidden/>
    <w:qFormat/>
    <w:pPr>
      <w:ind w:left="540" w:hanging="180"/>
    </w:pPr>
  </w:style>
  <w:style w:type="paragraph" w:styleId="Index4">
    <w:name w:val="index 4"/>
    <w:basedOn w:val="Normal"/>
    <w:next w:val="Normal"/>
    <w:semiHidden/>
    <w:pPr>
      <w:ind w:left="800" w:hanging="200"/>
    </w:pPr>
  </w:style>
  <w:style w:type="paragraph" w:styleId="Index5">
    <w:name w:val="index 5"/>
    <w:basedOn w:val="Normal"/>
    <w:next w:val="Normal"/>
    <w:semiHidden/>
    <w:pPr>
      <w:ind w:left="1000" w:hanging="200"/>
    </w:pPr>
  </w:style>
  <w:style w:type="paragraph" w:styleId="Index6">
    <w:name w:val="index 6"/>
    <w:basedOn w:val="Normal"/>
    <w:next w:val="Normal"/>
    <w:semiHidden/>
    <w:pPr>
      <w:ind w:left="1200" w:hanging="200"/>
    </w:pPr>
  </w:style>
  <w:style w:type="paragraph" w:styleId="Index7">
    <w:name w:val="index 7"/>
    <w:basedOn w:val="Normal"/>
    <w:next w:val="Normal"/>
    <w:semiHidden/>
    <w:pPr>
      <w:ind w:left="1400" w:hanging="200"/>
    </w:pPr>
  </w:style>
  <w:style w:type="paragraph" w:styleId="Index8">
    <w:name w:val="index 8"/>
    <w:basedOn w:val="Normal"/>
    <w:next w:val="Normal"/>
    <w:semiHidden/>
    <w:pPr>
      <w:ind w:left="1600" w:hanging="200"/>
    </w:pPr>
  </w:style>
  <w:style w:type="paragraph" w:styleId="Index9">
    <w:name w:val="index 9"/>
    <w:basedOn w:val="Normal"/>
    <w:next w:val="Normal"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List">
    <w:name w:val="List"/>
    <w:basedOn w:val="Normal"/>
    <w:pPr>
      <w:ind w:left="425" w:hanging="425"/>
    </w:pPr>
  </w:style>
  <w:style w:type="paragraph" w:styleId="List2">
    <w:name w:val="List 2"/>
    <w:basedOn w:val="Normal"/>
    <w:pPr>
      <w:ind w:left="851" w:hanging="425"/>
    </w:pPr>
  </w:style>
  <w:style w:type="paragraph" w:styleId="List3">
    <w:name w:val="List 3"/>
    <w:basedOn w:val="Normal"/>
    <w:pPr>
      <w:ind w:left="1276" w:hanging="425"/>
    </w:pPr>
  </w:style>
  <w:style w:type="paragraph" w:styleId="List4">
    <w:name w:val="List 4"/>
    <w:basedOn w:val="Normal"/>
    <w:pPr>
      <w:ind w:left="1701" w:hanging="425"/>
    </w:pPr>
  </w:style>
  <w:style w:type="paragraph" w:styleId="List5">
    <w:name w:val="List 5"/>
    <w:basedOn w:val="Normal"/>
    <w:pPr>
      <w:ind w:left="2126" w:hanging="425"/>
    </w:pPr>
  </w:style>
  <w:style w:type="paragraph" w:styleId="ListBullet">
    <w:name w:val="List Bullet"/>
    <w:basedOn w:val="BodyText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styleId="ListBullet2">
    <w:name w:val="List Bullet 2"/>
    <w:basedOn w:val="Normal"/>
    <w:pPr>
      <w:numPr>
        <w:numId w:val="4"/>
      </w:numPr>
    </w:pPr>
  </w:style>
  <w:style w:type="paragraph" w:styleId="ListBullet3">
    <w:name w:val="List Bullet 3"/>
    <w:basedOn w:val="Normal"/>
    <w:pPr>
      <w:numPr>
        <w:numId w:val="5"/>
      </w:numPr>
    </w:pPr>
  </w:style>
  <w:style w:type="paragraph" w:styleId="ListBullet4">
    <w:name w:val="List Bullet 4"/>
    <w:basedOn w:val="Normal"/>
    <w:pPr>
      <w:numPr>
        <w:numId w:val="6"/>
      </w:numPr>
    </w:pPr>
  </w:style>
  <w:style w:type="paragraph" w:styleId="ListBullet5">
    <w:name w:val="List Bullet 5"/>
    <w:basedOn w:val="Normal"/>
    <w:pPr>
      <w:numPr>
        <w:numId w:val="7"/>
      </w:numPr>
    </w:pPr>
  </w:style>
  <w:style w:type="paragraph" w:styleId="ListContinue">
    <w:name w:val="List Continue"/>
    <w:basedOn w:val="BodyText"/>
    <w:next w:val="Normal"/>
    <w:qFormat/>
    <w:pPr>
      <w:ind w:left="397" w:firstLine="0"/>
    </w:pPr>
  </w:style>
  <w:style w:type="paragraph" w:styleId="ListContinue2">
    <w:name w:val="List Continue 2"/>
    <w:basedOn w:val="Normal"/>
    <w:pPr>
      <w:spacing w:after="180"/>
      <w:ind w:left="850"/>
    </w:pPr>
  </w:style>
  <w:style w:type="paragraph" w:styleId="ListContinue3">
    <w:name w:val="List Continue 3"/>
    <w:basedOn w:val="Normal"/>
    <w:pPr>
      <w:spacing w:after="180"/>
      <w:ind w:left="1275"/>
    </w:pPr>
  </w:style>
  <w:style w:type="paragraph" w:styleId="ListContinue4">
    <w:name w:val="List Continue 4"/>
    <w:basedOn w:val="Normal"/>
    <w:pPr>
      <w:spacing w:after="180"/>
      <w:ind w:left="1700"/>
    </w:pPr>
  </w:style>
  <w:style w:type="paragraph" w:styleId="ListContinue5">
    <w:name w:val="List Continue 5"/>
    <w:basedOn w:val="Normal"/>
    <w:pPr>
      <w:spacing w:after="180"/>
      <w:ind w:left="2125"/>
    </w:pPr>
  </w:style>
  <w:style w:type="paragraph" w:styleId="ListNumber">
    <w:name w:val="List Number"/>
    <w:basedOn w:val="Normal"/>
    <w:pPr>
      <w:spacing w:before="40" w:line="300" w:lineRule="exact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ListNumber3">
    <w:name w:val="List Number 3"/>
    <w:basedOn w:val="Normal"/>
    <w:pPr>
      <w:numPr>
        <w:numId w:val="9"/>
      </w:numPr>
    </w:pPr>
  </w:style>
  <w:style w:type="paragraph" w:styleId="ListNumber4">
    <w:name w:val="List Number 4"/>
    <w:basedOn w:val="Normal"/>
    <w:pPr>
      <w:numPr>
        <w:numId w:val="10"/>
      </w:numPr>
    </w:pPr>
  </w:style>
  <w:style w:type="paragraph" w:styleId="ListNumber5">
    <w:name w:val="List Number 5"/>
    <w:basedOn w:val="Normal"/>
    <w:pPr>
      <w:numPr>
        <w:numId w:val="11"/>
      </w:numPr>
    </w:pPr>
  </w:style>
  <w:style w:type="paragraph" w:styleId="MacroText">
    <w:name w:val="macro"/>
    <w:semiHidden/>
    <w:qFormat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18"/>
      <w:szCs w:val="18"/>
      <w:lang w:eastAsia="ja-JP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NormalIndent">
    <w:name w:val="Normal Indent"/>
    <w:basedOn w:val="Normal"/>
    <w:pPr>
      <w:ind w:left="851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rPr>
      <w:rFonts w:ascii="Arial" w:hAnsi="Arial"/>
    </w:rPr>
  </w:style>
  <w:style w:type="paragraph" w:styleId="PlainText">
    <w:name w:val="Plain Text"/>
    <w:basedOn w:val="Normal"/>
    <w:qFormat/>
    <w:rPr>
      <w:sz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jc w:val="right"/>
    </w:pPr>
  </w:style>
  <w:style w:type="paragraph" w:styleId="Subtitle">
    <w:name w:val="Subtitle"/>
    <w:basedOn w:val="Normal"/>
    <w:qFormat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</w:style>
  <w:style w:type="paragraph" w:styleId="Title">
    <w:name w:val="Title"/>
    <w:basedOn w:val="Normal"/>
    <w:qFormat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80"/>
    </w:pPr>
    <w:rPr>
      <w:rFonts w:ascii="Arial" w:eastAsia="MS Gothic" w:hAnsi="Arial" w:cs="Arial"/>
      <w:sz w:val="24"/>
      <w:szCs w:val="24"/>
    </w:rPr>
  </w:style>
  <w:style w:type="paragraph" w:styleId="TOC1">
    <w:name w:val="toc 1"/>
    <w:basedOn w:val="Normal"/>
    <w:next w:val="TOC2"/>
    <w:uiPriority w:val="39"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</w:rPr>
  </w:style>
  <w:style w:type="paragraph" w:styleId="TOC2">
    <w:name w:val="toc 2"/>
    <w:basedOn w:val="Normal"/>
    <w:next w:val="Normal"/>
    <w:uiPriority w:val="39"/>
    <w:qFormat/>
    <w:pPr>
      <w:keepLines/>
      <w:widowControl/>
      <w:tabs>
        <w:tab w:val="right" w:leader="dot" w:pos="9752"/>
      </w:tabs>
      <w:spacing w:after="40"/>
      <w:ind w:left="908" w:hanging="709"/>
    </w:pPr>
  </w:style>
  <w:style w:type="paragraph" w:styleId="TOC3">
    <w:name w:val="toc 3"/>
    <w:basedOn w:val="Normal"/>
    <w:next w:val="Normal"/>
    <w:uiPriority w:val="39"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</w:style>
  <w:style w:type="paragraph" w:styleId="TOC4">
    <w:name w:val="toc 4"/>
    <w:basedOn w:val="Normal"/>
    <w:next w:val="Normal"/>
    <w:pPr>
      <w:ind w:left="54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a2">
    <w:name w:val="図枠なし"/>
    <w:basedOn w:val="a3"/>
    <w:next w:val="BodyText"/>
    <w:qFormat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3">
    <w:name w:val="図枠"/>
    <w:next w:val="a4"/>
    <w:qFormat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  <w:lang w:eastAsia="ja-JP"/>
    </w:rPr>
  </w:style>
  <w:style w:type="paragraph" w:customStyle="1" w:styleId="a4">
    <w:name w:val="図タイトル"/>
    <w:next w:val="BodyText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  <w:lang w:eastAsia="ja-JP"/>
    </w:rPr>
  </w:style>
  <w:style w:type="paragraph" w:customStyle="1" w:styleId="a5">
    <w:name w:val="表脚注リスト"/>
    <w:basedOn w:val="a6"/>
    <w:qFormat/>
    <w:pPr>
      <w:tabs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6">
    <w:name w:val="注記リスト"/>
    <w:qFormat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  <w:lang w:eastAsia="ja-JP"/>
    </w:rPr>
  </w:style>
  <w:style w:type="paragraph" w:customStyle="1" w:styleId="a7">
    <w:name w:val="表脚注"/>
    <w:basedOn w:val="a8"/>
    <w:qFormat/>
    <w:pPr>
      <w:tabs>
        <w:tab w:val="left" w:pos="595"/>
      </w:tabs>
      <w:ind w:left="595" w:hanging="595"/>
    </w:pPr>
  </w:style>
  <w:style w:type="paragraph" w:customStyle="1" w:styleId="a8">
    <w:name w:val="注記"/>
    <w:basedOn w:val="a6"/>
    <w:pPr>
      <w:tabs>
        <w:tab w:val="clear" w:pos="794"/>
        <w:tab w:val="left" w:pos="992"/>
      </w:tabs>
      <w:ind w:left="993" w:hanging="794"/>
    </w:pPr>
  </w:style>
  <w:style w:type="character" w:customStyle="1" w:styleId="SubtleReference1">
    <w:name w:val="Subtle Reference1"/>
    <w:qFormat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9">
    <w:name w:val="表ヘッダ"/>
    <w:basedOn w:val="aa"/>
    <w:next w:val="aa"/>
    <w:qFormat/>
    <w:pPr>
      <w:keepNext/>
      <w:widowControl/>
      <w:ind w:left="57"/>
      <w:jc w:val="center"/>
    </w:pPr>
  </w:style>
  <w:style w:type="paragraph" w:customStyle="1" w:styleId="aa">
    <w:name w:val="表本文"/>
    <w:link w:val="ab"/>
    <w:qFormat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  <w:lang w:eastAsia="ja-JP"/>
    </w:rPr>
  </w:style>
  <w:style w:type="paragraph" w:customStyle="1" w:styleId="ac">
    <w:name w:val="表条件"/>
    <w:basedOn w:val="a9"/>
    <w:next w:val="a9"/>
    <w:qFormat/>
    <w:pPr>
      <w:spacing w:after="40" w:line="240" w:lineRule="exact"/>
      <w:jc w:val="right"/>
    </w:pPr>
  </w:style>
  <w:style w:type="paragraph" w:customStyle="1" w:styleId="ad">
    <w:name w:val="大見出し"/>
    <w:next w:val="BodyText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  <w:lang w:eastAsia="ja-JP"/>
    </w:rPr>
  </w:style>
  <w:style w:type="paragraph" w:customStyle="1" w:styleId="ae">
    <w:name w:val="奥付"/>
    <w:qFormat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  <w:lang w:eastAsia="ja-JP"/>
    </w:rPr>
  </w:style>
  <w:style w:type="paragraph" w:customStyle="1" w:styleId="af">
    <w:name w:val="コード"/>
    <w:basedOn w:val="BodyText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 New" w:hAnsi="Courier New"/>
    </w:rPr>
  </w:style>
  <w:style w:type="paragraph" w:customStyle="1" w:styleId="af0">
    <w:name w:val="表タイトル"/>
    <w:link w:val="af1"/>
    <w:qFormat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  <w:lang w:eastAsia="ja-JP"/>
    </w:rPr>
  </w:style>
  <w:style w:type="paragraph" w:customStyle="1" w:styleId="SP">
    <w:name w:val="SP"/>
    <w:basedOn w:val="Normal"/>
    <w:qFormat/>
    <w:pPr>
      <w:spacing w:line="300" w:lineRule="exact"/>
    </w:pPr>
  </w:style>
  <w:style w:type="paragraph" w:customStyle="1" w:styleId="a0">
    <w:name w:val="表中箇条書き"/>
    <w:basedOn w:val="aa"/>
    <w:next w:val="af2"/>
    <w:qFormat/>
    <w:pPr>
      <w:numPr>
        <w:numId w:val="12"/>
      </w:numPr>
      <w:tabs>
        <w:tab w:val="clear" w:pos="530"/>
        <w:tab w:val="left" w:pos="267"/>
      </w:tabs>
      <w:ind w:left="266" w:hanging="181"/>
    </w:pPr>
  </w:style>
  <w:style w:type="paragraph" w:customStyle="1" w:styleId="af2">
    <w:name w:val="表中箇条書き続き"/>
    <w:basedOn w:val="aa"/>
    <w:pPr>
      <w:ind w:left="267"/>
    </w:pPr>
  </w:style>
  <w:style w:type="paragraph" w:customStyle="1" w:styleId="af3">
    <w:name w:val="表本文+インデント"/>
    <w:basedOn w:val="aa"/>
    <w:qFormat/>
    <w:pPr>
      <w:ind w:left="266"/>
    </w:pPr>
  </w:style>
  <w:style w:type="paragraph" w:customStyle="1" w:styleId="af4">
    <w:name w:val="表中注記"/>
    <w:qFormat/>
    <w:pPr>
      <w:spacing w:line="260" w:lineRule="exact"/>
      <w:ind w:left="652" w:right="57" w:hanging="595"/>
    </w:pPr>
    <w:rPr>
      <w:rFonts w:ascii="Arial" w:eastAsia="MS Gothic" w:hAnsi="Arial"/>
      <w:sz w:val="18"/>
      <w:lang w:eastAsia="ja-JP"/>
    </w:rPr>
  </w:style>
  <w:style w:type="paragraph" w:customStyle="1" w:styleId="af5">
    <w:name w:val="番号無見出し"/>
    <w:basedOn w:val="Heading2"/>
    <w:next w:val="BodyText"/>
    <w:pPr>
      <w:tabs>
        <w:tab w:val="left" w:pos="794"/>
      </w:tabs>
      <w:ind w:left="794" w:hanging="794"/>
      <w:outlineLvl w:val="9"/>
    </w:pPr>
  </w:style>
  <w:style w:type="paragraph" w:customStyle="1" w:styleId="af6">
    <w:name w:val="本文インデントなし"/>
    <w:basedOn w:val="BodyText"/>
    <w:semiHidden/>
    <w:qFormat/>
  </w:style>
  <w:style w:type="paragraph" w:customStyle="1" w:styleId="af7">
    <w:name w:val="計算式"/>
    <w:basedOn w:val="BodyText"/>
    <w:pPr>
      <w:spacing w:line="80" w:lineRule="atLeast"/>
      <w:ind w:left="1000" w:firstLine="0"/>
    </w:pPr>
  </w:style>
  <w:style w:type="paragraph" w:customStyle="1" w:styleId="af8">
    <w:name w:val="表中図罫無"/>
    <w:basedOn w:val="a2"/>
    <w:next w:val="BodyText"/>
    <w:pPr>
      <w:spacing w:after="0" w:line="280" w:lineRule="atLeast"/>
    </w:pPr>
  </w:style>
  <w:style w:type="paragraph" w:customStyle="1" w:styleId="af9">
    <w:name w:val="図罫無"/>
    <w:basedOn w:val="Normal"/>
    <w:next w:val="BodyText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copyright">
    <w:name w:val="copyright"/>
    <w:semiHidden/>
    <w:qFormat/>
    <w:pPr>
      <w:spacing w:before="60"/>
      <w:ind w:left="1701"/>
    </w:pPr>
    <w:rPr>
      <w:rFonts w:ascii="Arial" w:hAnsi="Arial" w:cs="Arial"/>
      <w:sz w:val="18"/>
      <w:lang w:eastAsia="ja-JP"/>
    </w:rPr>
  </w:style>
  <w:style w:type="paragraph" w:customStyle="1" w:styleId="afa">
    <w:name w:val="改訂記録_タイトル"/>
    <w:semiHidden/>
    <w:pPr>
      <w:spacing w:before="40"/>
      <w:ind w:left="113"/>
    </w:pPr>
    <w:rPr>
      <w:rFonts w:ascii="Arial" w:eastAsia="MS Gothic" w:hAnsi="Arial"/>
      <w:sz w:val="24"/>
      <w:lang w:eastAsia="ja-JP"/>
    </w:rPr>
  </w:style>
  <w:style w:type="paragraph" w:customStyle="1" w:styleId="afb">
    <w:name w:val="改訂記録"/>
    <w:basedOn w:val="Normal"/>
    <w:qFormat/>
    <w:pPr>
      <w:widowControl/>
      <w:overflowPunct/>
      <w:autoSpaceDE/>
      <w:autoSpaceDN/>
      <w:adjustRightInd/>
      <w:spacing w:before="40" w:line="240" w:lineRule="auto"/>
      <w:ind w:left="113"/>
      <w:textAlignment w:val="auto"/>
    </w:pPr>
    <w:rPr>
      <w:rFonts w:ascii="Arial" w:eastAsia="MS Gothic" w:hAnsi="Arial"/>
      <w:sz w:val="24"/>
    </w:rPr>
  </w:style>
  <w:style w:type="paragraph" w:customStyle="1" w:styleId="afc">
    <w:name w:val="付録_タイトル"/>
    <w:basedOn w:val="Heading1"/>
    <w:semiHidden/>
    <w:qFormat/>
  </w:style>
  <w:style w:type="paragraph" w:customStyle="1" w:styleId="afd">
    <w:name w:val="目次タイトル"/>
    <w:basedOn w:val="ad"/>
    <w:semiHidden/>
    <w:qFormat/>
    <w:rPr>
      <w:sz w:val="36"/>
    </w:rPr>
  </w:style>
  <w:style w:type="paragraph" w:customStyle="1" w:styleId="afe">
    <w:name w:val="暫定版"/>
    <w:next w:val="SP"/>
    <w:pPr>
      <w:jc w:val="right"/>
    </w:pPr>
    <w:rPr>
      <w:rFonts w:ascii="Arial" w:eastAsia="MS Gothic" w:hAnsi="Arial"/>
      <w:color w:val="324099"/>
      <w:sz w:val="36"/>
      <w:lang w:eastAsia="ja-JP"/>
    </w:rPr>
  </w:style>
  <w:style w:type="paragraph" w:customStyle="1" w:styleId="a">
    <w:name w:val="番号付きリスト"/>
    <w:basedOn w:val="ListNumber"/>
    <w:pPr>
      <w:numPr>
        <w:numId w:val="13"/>
      </w:numPr>
    </w:pPr>
  </w:style>
  <w:style w:type="paragraph" w:customStyle="1" w:styleId="aff">
    <w:name w:val="文書情報"/>
    <w:basedOn w:val="Normal"/>
    <w:pPr>
      <w:spacing w:line="240" w:lineRule="atLeast"/>
      <w:jc w:val="right"/>
    </w:pPr>
    <w:rPr>
      <w:rFonts w:eastAsia="MS Gothic"/>
    </w:rPr>
  </w:style>
  <w:style w:type="paragraph" w:customStyle="1" w:styleId="aff0">
    <w:name w:val="段落番号継続行"/>
    <w:basedOn w:val="ListContinue"/>
  </w:style>
  <w:style w:type="paragraph" w:customStyle="1" w:styleId="aff1">
    <w:name w:val="文書プロパティ"/>
    <w:basedOn w:val="afe"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sz w:val="20"/>
    </w:rPr>
  </w:style>
  <w:style w:type="paragraph" w:customStyle="1" w:styleId="R">
    <w:name w:val="R番号"/>
    <w:pPr>
      <w:spacing w:line="240" w:lineRule="atLeast"/>
      <w:jc w:val="right"/>
    </w:pPr>
    <w:rPr>
      <w:rFonts w:ascii="Arial" w:eastAsia="MS Gothic" w:hAnsi="Arial"/>
      <w:sz w:val="18"/>
      <w:lang w:eastAsia="ja-JP"/>
    </w:rPr>
  </w:style>
  <w:style w:type="character" w:customStyle="1" w:styleId="af1">
    <w:name w:val="表タイトル (文字)"/>
    <w:link w:val="af0"/>
    <w:rPr>
      <w:rFonts w:ascii="Arial" w:eastAsia="MS Gothic" w:hAnsi="Arial"/>
      <w:lang w:val="en-US" w:eastAsia="ja-JP" w:bidi="ar-SA"/>
    </w:rPr>
  </w:style>
  <w:style w:type="paragraph" w:customStyle="1" w:styleId="aff2">
    <w:name w:val="第一インデント"/>
    <w:basedOn w:val="Normal"/>
    <w:pPr>
      <w:overflowPunct/>
      <w:spacing w:line="280" w:lineRule="exact"/>
      <w:ind w:left="312" w:right="312" w:firstLine="181"/>
      <w:jc w:val="both"/>
    </w:pPr>
    <w:rPr>
      <w:rFonts w:ascii="Century" w:hAnsi="Century"/>
      <w:kern w:val="18"/>
      <w:position w:val="2"/>
      <w:sz w:val="18"/>
    </w:rPr>
  </w:style>
  <w:style w:type="character" w:customStyle="1" w:styleId="HeaderChar">
    <w:name w:val="Header Char"/>
    <w:basedOn w:val="DefaultParagraphFont"/>
    <w:link w:val="Header"/>
    <w:rPr>
      <w:rFonts w:ascii="Arial" w:eastAsia="MS Gothic" w:hAnsi="Arial"/>
    </w:rPr>
  </w:style>
  <w:style w:type="paragraph" w:customStyle="1" w:styleId="Revision1">
    <w:name w:val="Revision1"/>
    <w:hidden/>
    <w:uiPriority w:val="99"/>
    <w:semiHidden/>
    <w:rPr>
      <w:rFonts w:ascii="Times New Roman" w:hAnsi="Times New Roman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MS Gothic" w:hAnsi="Arial"/>
      <w:sz w:val="18"/>
    </w:rPr>
  </w:style>
  <w:style w:type="paragraph" w:customStyle="1" w:styleId="aff3">
    <w:name w:val="レジスタ上"/>
    <w:basedOn w:val="Normal"/>
    <w:pPr>
      <w:overflowPunct/>
      <w:jc w:val="center"/>
    </w:pPr>
    <w:rPr>
      <w:rFonts w:ascii="Arial" w:eastAsia="MS Gothic" w:hAnsi="Arial"/>
      <w:position w:val="2"/>
      <w:sz w:val="14"/>
    </w:rPr>
  </w:style>
  <w:style w:type="paragraph" w:customStyle="1" w:styleId="aff4">
    <w:name w:val="命令一覧表"/>
    <w:basedOn w:val="aa"/>
    <w:link w:val="aff5"/>
    <w:qFormat/>
  </w:style>
  <w:style w:type="paragraph" w:customStyle="1" w:styleId="8pt">
    <w:name w:val="表本文_8pt"/>
    <w:basedOn w:val="aa"/>
    <w:link w:val="8pt0"/>
    <w:qFormat/>
    <w:rPr>
      <w:sz w:val="16"/>
      <w:szCs w:val="16"/>
    </w:rPr>
  </w:style>
  <w:style w:type="character" w:customStyle="1" w:styleId="ab">
    <w:name w:val="表本文 (文字)"/>
    <w:basedOn w:val="DefaultParagraphFont"/>
    <w:link w:val="aa"/>
    <w:rPr>
      <w:rFonts w:ascii="Arial" w:eastAsia="MS Gothic" w:hAnsi="Arial"/>
      <w:sz w:val="18"/>
    </w:rPr>
  </w:style>
  <w:style w:type="character" w:customStyle="1" w:styleId="aff5">
    <w:name w:val="命令一覧表 (文字)"/>
    <w:basedOn w:val="ab"/>
    <w:link w:val="aff4"/>
    <w:rPr>
      <w:rFonts w:ascii="Arial" w:eastAsia="MS Gothic" w:hAnsi="Arial"/>
      <w:sz w:val="18"/>
    </w:rPr>
  </w:style>
  <w:style w:type="character" w:customStyle="1" w:styleId="8pt0">
    <w:name w:val="表本文_8pt (文字)"/>
    <w:basedOn w:val="ab"/>
    <w:link w:val="8pt"/>
    <w:rPr>
      <w:rFonts w:ascii="Arial" w:eastAsia="MS Gothic" w:hAnsi="Arial"/>
      <w:sz w:val="16"/>
      <w:szCs w:val="16"/>
    </w:rPr>
  </w:style>
  <w:style w:type="paragraph" w:customStyle="1" w:styleId="font5">
    <w:name w:val="font5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2"/>
      <w:szCs w:val="12"/>
    </w:rPr>
  </w:style>
  <w:style w:type="paragraph" w:customStyle="1" w:styleId="font6">
    <w:name w:val="font6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font7">
    <w:name w:val="font7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2"/>
      <w:szCs w:val="12"/>
    </w:rPr>
  </w:style>
  <w:style w:type="paragraph" w:customStyle="1" w:styleId="font8">
    <w:name w:val="font8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74">
    <w:name w:val="xl74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5">
    <w:name w:val="xl75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6">
    <w:name w:val="xl76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7">
    <w:name w:val="xl77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8">
    <w:name w:val="xl78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79">
    <w:name w:val="xl79"/>
    <w:basedOn w:val="Normal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80">
    <w:name w:val="xl80"/>
    <w:basedOn w:val="Normal"/>
    <w:pPr>
      <w:widowControl/>
      <w:pBdr>
        <w:top w:val="single" w:sz="8" w:space="0" w:color="auto"/>
        <w:lef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1">
    <w:name w:val="xl81"/>
    <w:basedOn w:val="Normal"/>
    <w:pPr>
      <w:widowControl/>
      <w:pBdr>
        <w:top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2">
    <w:name w:val="xl82"/>
    <w:basedOn w:val="Normal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3">
    <w:name w:val="xl83"/>
    <w:basedOn w:val="Normal"/>
    <w:pPr>
      <w:widowControl/>
      <w:pBdr>
        <w:top w:val="single" w:sz="8" w:space="0" w:color="auto"/>
        <w:left w:val="dotted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4">
    <w:name w:val="xl84"/>
    <w:basedOn w:val="Normal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5">
    <w:name w:val="xl85"/>
    <w:basedOn w:val="Normal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6">
    <w:name w:val="xl86"/>
    <w:basedOn w:val="Normal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7">
    <w:name w:val="xl87"/>
    <w:basedOn w:val="Normal"/>
    <w:pPr>
      <w:widowControl/>
      <w:pBdr>
        <w:left w:val="single" w:sz="8" w:space="0" w:color="auto"/>
        <w:bottom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8">
    <w:name w:val="xl88"/>
    <w:basedOn w:val="Normal"/>
    <w:pPr>
      <w:widowControl/>
      <w:pBdr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9">
    <w:name w:val="xl89"/>
    <w:basedOn w:val="Normal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0">
    <w:name w:val="xl90"/>
    <w:basedOn w:val="Normal"/>
    <w:pPr>
      <w:widowControl/>
      <w:pBdr>
        <w:left w:val="dotted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1">
    <w:name w:val="xl91"/>
    <w:basedOn w:val="Normal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5">
    <w:name w:val="xl95"/>
    <w:basedOn w:val="Normal"/>
    <w:pPr>
      <w:widowControl/>
      <w:pBdr>
        <w:top w:val="single" w:sz="8" w:space="0" w:color="auto"/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6">
    <w:name w:val="xl96"/>
    <w:basedOn w:val="Normal"/>
    <w:pPr>
      <w:widowControl/>
      <w:pBdr>
        <w:top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7">
    <w:name w:val="xl97"/>
    <w:basedOn w:val="Normal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8">
    <w:name w:val="xl98"/>
    <w:basedOn w:val="Normal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9">
    <w:name w:val="xl99"/>
    <w:basedOn w:val="Normal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0">
    <w:name w:val="xl100"/>
    <w:basedOn w:val="Normal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1">
    <w:name w:val="xl101"/>
    <w:basedOn w:val="Normal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2">
    <w:name w:val="xl102"/>
    <w:basedOn w:val="Normal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3">
    <w:name w:val="xl103"/>
    <w:basedOn w:val="Normal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4">
    <w:name w:val="xl104"/>
    <w:basedOn w:val="Normal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5">
    <w:name w:val="xl105"/>
    <w:basedOn w:val="Normal"/>
    <w:pPr>
      <w:widowControl/>
      <w:pBdr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0">
    <w:name w:val="xl110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1">
    <w:name w:val="xl111"/>
    <w:basedOn w:val="Normal"/>
    <w:pPr>
      <w:widowControl/>
      <w:pBdr>
        <w:top w:val="single" w:sz="4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2">
    <w:name w:val="xl112"/>
    <w:basedOn w:val="Normal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3">
    <w:name w:val="xl113"/>
    <w:basedOn w:val="Normal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4">
    <w:name w:val="xl114"/>
    <w:basedOn w:val="Normal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5">
    <w:name w:val="xl115"/>
    <w:basedOn w:val="Normal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6">
    <w:name w:val="xl116"/>
    <w:basedOn w:val="Normal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7">
    <w:name w:val="xl117"/>
    <w:basedOn w:val="Normal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8">
    <w:name w:val="xl118"/>
    <w:basedOn w:val="Normal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9">
    <w:name w:val="xl119"/>
    <w:basedOn w:val="Normal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0">
    <w:name w:val="xl120"/>
    <w:basedOn w:val="Normal"/>
    <w:pPr>
      <w:widowControl/>
      <w:pBdr>
        <w:bottom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1">
    <w:name w:val="xl121"/>
    <w:basedOn w:val="Normal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2">
    <w:name w:val="xl122"/>
    <w:basedOn w:val="Normal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3">
    <w:name w:val="xl123"/>
    <w:basedOn w:val="Normal"/>
    <w:pPr>
      <w:widowControl/>
      <w:pBdr>
        <w:top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4">
    <w:name w:val="xl124"/>
    <w:basedOn w:val="Normal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5">
    <w:name w:val="xl125"/>
    <w:basedOn w:val="Normal"/>
    <w:pPr>
      <w:widowControl/>
      <w:pBdr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6">
    <w:name w:val="xl126"/>
    <w:basedOn w:val="Normal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7">
    <w:name w:val="xl127"/>
    <w:basedOn w:val="Normal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8">
    <w:name w:val="xl128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9">
    <w:name w:val="xl12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0">
    <w:name w:val="xl13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1">
    <w:name w:val="xl131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2">
    <w:name w:val="xl132"/>
    <w:basedOn w:val="Normal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3">
    <w:name w:val="xl133"/>
    <w:basedOn w:val="Normal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4">
    <w:name w:val="xl134"/>
    <w:basedOn w:val="Normal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5">
    <w:name w:val="xl135"/>
    <w:basedOn w:val="Normal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6">
    <w:name w:val="xl136"/>
    <w:basedOn w:val="Normal"/>
    <w:pPr>
      <w:widowControl/>
      <w:pBdr>
        <w:top w:val="single" w:sz="8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7">
    <w:name w:val="xl137"/>
    <w:basedOn w:val="Normal"/>
    <w:pPr>
      <w:widowControl/>
      <w:pBdr>
        <w:top w:val="single" w:sz="8" w:space="0" w:color="auto"/>
        <w:left w:val="dotted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8">
    <w:name w:val="xl138"/>
    <w:basedOn w:val="Normal"/>
    <w:pPr>
      <w:widowControl/>
      <w:pBdr>
        <w:top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9">
    <w:name w:val="xl139"/>
    <w:basedOn w:val="Normal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0">
    <w:name w:val="xl140"/>
    <w:basedOn w:val="Normal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1">
    <w:name w:val="xl141"/>
    <w:basedOn w:val="Normal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2">
    <w:name w:val="xl142"/>
    <w:basedOn w:val="Normal"/>
    <w:pPr>
      <w:widowControl/>
      <w:pBdr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3">
    <w:name w:val="xl143"/>
    <w:basedOn w:val="Normal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4">
    <w:name w:val="xl144"/>
    <w:basedOn w:val="Normal"/>
    <w:pPr>
      <w:widowControl/>
      <w:pBdr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5">
    <w:name w:val="xl145"/>
    <w:basedOn w:val="Normal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6">
    <w:name w:val="xl146"/>
    <w:basedOn w:val="Normal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7">
    <w:name w:val="xl147"/>
    <w:basedOn w:val="Normal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8">
    <w:name w:val="xl148"/>
    <w:basedOn w:val="Normal"/>
    <w:pPr>
      <w:widowControl/>
      <w:pBdr>
        <w:top w:val="single" w:sz="4" w:space="0" w:color="auto"/>
        <w:left w:val="dotted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9">
    <w:name w:val="xl149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0">
    <w:name w:val="xl150"/>
    <w:basedOn w:val="Normal"/>
    <w:pPr>
      <w:widowControl/>
      <w:pBdr>
        <w:top w:val="single" w:sz="4" w:space="0" w:color="auto"/>
        <w:left w:val="dotted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1">
    <w:name w:val="xl151"/>
    <w:basedOn w:val="Normal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2">
    <w:name w:val="xl152"/>
    <w:basedOn w:val="Normal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3">
    <w:name w:val="xl153"/>
    <w:basedOn w:val="Normal"/>
    <w:pPr>
      <w:widowControl/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4">
    <w:name w:val="xl154"/>
    <w:basedOn w:val="Normal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5">
    <w:name w:val="xl155"/>
    <w:basedOn w:val="Normal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6">
    <w:name w:val="xl156"/>
    <w:basedOn w:val="Normal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7">
    <w:name w:val="xl157"/>
    <w:basedOn w:val="Normal"/>
    <w:pPr>
      <w:widowControl/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pPr>
      <w:ind w:leftChars="400" w:left="840"/>
    </w:pPr>
  </w:style>
  <w:style w:type="character" w:customStyle="1" w:styleId="BodyTextChar">
    <w:name w:val="Body Text Char"/>
    <w:basedOn w:val="DefaultParagraphFont"/>
    <w:link w:val="BodyText"/>
    <w:rPr>
      <w:rFonts w:ascii="Times New Roman" w:hAnsi="Times New Roman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Lines/>
      <w:pageBreakBefore w:val="0"/>
      <w:wordWrap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916FA3-B37E-47C9-A928-88048364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RTL_EXERCISE_1 BOUND FLASHER</vt:lpstr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RTL_EXERCISE_1 BOUND FLASHER</dc:title>
  <dc:creator>Vu Thanh. Huynh</dc:creator>
  <dc:description>2015.03.24</dc:description>
  <cp:lastModifiedBy>CPN</cp:lastModifiedBy>
  <cp:revision>299</cp:revision>
  <cp:lastPrinted>2013-12-09T01:44:00Z</cp:lastPrinted>
  <dcterms:created xsi:type="dcterms:W3CDTF">2017-03-09T19:09:00Z</dcterms:created>
  <dcterms:modified xsi:type="dcterms:W3CDTF">2022-03-08T17:38:00Z</dcterms:modified>
  <cp:category>Rev.1.00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8BEF009DB2524D1FB16E18F592EDBBB6</vt:lpwstr>
  </property>
</Properties>
</file>